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78AE" w14:textId="77777777" w:rsidR="003E6A2E" w:rsidRPr="00AB697A" w:rsidRDefault="00000000">
      <w:pPr>
        <w:pStyle w:val="Title"/>
        <w:rPr>
          <w:sz w:val="40"/>
          <w:szCs w:val="40"/>
          <w:lang w:val="es-ES"/>
        </w:rPr>
      </w:pPr>
      <w:r w:rsidRPr="00AB697A">
        <w:rPr>
          <w:sz w:val="40"/>
          <w:szCs w:val="40"/>
          <w:lang w:val="es-ES"/>
        </w:rPr>
        <w:t>Explicación paso a paso del uso de Array.push() en JavaScript</w:t>
      </w:r>
    </w:p>
    <w:p w14:paraId="3FB08D98" w14:textId="77777777" w:rsidR="003E6A2E" w:rsidRPr="00AB697A" w:rsidRDefault="00000000">
      <w:pPr>
        <w:pStyle w:val="Heading1"/>
        <w:rPr>
          <w:lang w:val="es-ES"/>
        </w:rPr>
      </w:pPr>
      <w:r w:rsidRPr="00AB697A">
        <w:rPr>
          <w:lang w:val="es-ES"/>
        </w:rPr>
        <w:t>Código original</w:t>
      </w:r>
    </w:p>
    <w:p w14:paraId="7334C6A6" w14:textId="77777777" w:rsidR="003E6A2E" w:rsidRPr="00AB697A" w:rsidRDefault="00000000">
      <w:pPr>
        <w:rPr>
          <w:lang w:val="es-ES"/>
        </w:rPr>
      </w:pPr>
      <w:r w:rsidRPr="00AB697A">
        <w:rPr>
          <w:lang w:val="es-ES"/>
        </w:rPr>
        <w:t>// Definir un array de frutas</w:t>
      </w:r>
      <w:r w:rsidRPr="00AB697A">
        <w:rPr>
          <w:lang w:val="es-ES"/>
        </w:rPr>
        <w:br/>
        <w:t>let frutas = ["Manzana", "Banana", "Naranja"];</w:t>
      </w:r>
      <w:r w:rsidRPr="00AB697A">
        <w:rPr>
          <w:lang w:val="es-ES"/>
        </w:rPr>
        <w:br/>
      </w:r>
      <w:r w:rsidRPr="00AB697A">
        <w:rPr>
          <w:lang w:val="es-ES"/>
        </w:rPr>
        <w:br/>
        <w:t>// Mostrar el array original</w:t>
      </w:r>
      <w:r w:rsidRPr="00AB697A">
        <w:rPr>
          <w:lang w:val="es-ES"/>
        </w:rPr>
        <w:br/>
        <w:t>console.log("Array original:", frutas);</w:t>
      </w:r>
      <w:r w:rsidRPr="00AB697A">
        <w:rPr>
          <w:lang w:val="es-ES"/>
        </w:rPr>
        <w:br/>
      </w:r>
      <w:r w:rsidRPr="00AB697A">
        <w:rPr>
          <w:lang w:val="es-ES"/>
        </w:rPr>
        <w:br/>
        <w:t>// Usar Array.push() para agregar una nueva fruta al final del array</w:t>
      </w:r>
      <w:r w:rsidRPr="00AB697A">
        <w:rPr>
          <w:lang w:val="es-ES"/>
        </w:rPr>
        <w:br/>
        <w:t>frutas.push("Mango");</w:t>
      </w:r>
      <w:r w:rsidRPr="00AB697A">
        <w:rPr>
          <w:lang w:val="es-ES"/>
        </w:rPr>
        <w:br/>
      </w:r>
      <w:r w:rsidRPr="00AB697A">
        <w:rPr>
          <w:lang w:val="es-ES"/>
        </w:rPr>
        <w:br/>
        <w:t>// Mostrar el array después de agregar el mango</w:t>
      </w:r>
      <w:r w:rsidRPr="00AB697A">
        <w:rPr>
          <w:lang w:val="es-ES"/>
        </w:rPr>
        <w:br/>
        <w:t>console.log("Array después de agregar 'Mango':", frutas);</w:t>
      </w:r>
      <w:r w:rsidRPr="00AB697A">
        <w:rPr>
          <w:lang w:val="es-ES"/>
        </w:rPr>
        <w:br/>
      </w:r>
      <w:r w:rsidRPr="00AB697A">
        <w:rPr>
          <w:lang w:val="es-ES"/>
        </w:rPr>
        <w:br/>
        <w:t>// Agregar más elementos al array</w:t>
      </w:r>
      <w:r w:rsidRPr="00AB697A">
        <w:rPr>
          <w:lang w:val="es-ES"/>
        </w:rPr>
        <w:br/>
        <w:t>frutas.push("Uva", "Piña");</w:t>
      </w:r>
      <w:r w:rsidRPr="00AB697A">
        <w:rPr>
          <w:lang w:val="es-ES"/>
        </w:rPr>
        <w:br/>
      </w:r>
      <w:r w:rsidRPr="00AB697A">
        <w:rPr>
          <w:lang w:val="es-ES"/>
        </w:rPr>
        <w:br/>
        <w:t>// Mostrar el array después de agregar más frutas</w:t>
      </w:r>
      <w:r w:rsidRPr="00AB697A">
        <w:rPr>
          <w:lang w:val="es-ES"/>
        </w:rPr>
        <w:br/>
        <w:t>console.log("Array después de agregar 'Uva' y 'Piña':", frutas);</w:t>
      </w:r>
      <w:r w:rsidRPr="00AB697A">
        <w:rPr>
          <w:lang w:val="es-ES"/>
        </w:rPr>
        <w:br/>
      </w:r>
      <w:r w:rsidRPr="00AB697A">
        <w:rPr>
          <w:lang w:val="es-ES"/>
        </w:rPr>
        <w:br/>
        <w:t>// Mostrar el número total de elementos en el array</w:t>
      </w:r>
      <w:r w:rsidRPr="00AB697A">
        <w:rPr>
          <w:lang w:val="es-ES"/>
        </w:rPr>
        <w:br/>
        <w:t>console.log("Número total de frutas:", frutas.length);</w:t>
      </w:r>
      <w:r w:rsidRPr="00AB697A">
        <w:rPr>
          <w:lang w:val="es-ES"/>
        </w:rPr>
        <w:br/>
      </w:r>
    </w:p>
    <w:p w14:paraId="4AB5C49E" w14:textId="77777777" w:rsidR="003E6A2E" w:rsidRPr="00AB697A" w:rsidRDefault="00000000">
      <w:pPr>
        <w:pStyle w:val="Heading1"/>
        <w:rPr>
          <w:lang w:val="es-ES"/>
        </w:rPr>
      </w:pPr>
      <w:r w:rsidRPr="00AB697A">
        <w:rPr>
          <w:lang w:val="es-ES"/>
        </w:rPr>
        <w:t>Explicación paso a paso</w:t>
      </w:r>
    </w:p>
    <w:p w14:paraId="3A44B40C" w14:textId="77777777" w:rsidR="003E6A2E" w:rsidRPr="00AB697A" w:rsidRDefault="00000000">
      <w:pPr>
        <w:pStyle w:val="Heading2"/>
        <w:rPr>
          <w:lang w:val="es-ES"/>
        </w:rPr>
      </w:pPr>
      <w:r w:rsidRPr="00AB697A">
        <w:rPr>
          <w:lang w:val="es-ES"/>
        </w:rPr>
        <w:t>1. Definir un array de frutas</w:t>
      </w:r>
    </w:p>
    <w:p w14:paraId="78BBF13F" w14:textId="77777777" w:rsidR="003E6A2E" w:rsidRPr="00AB697A" w:rsidRDefault="00000000">
      <w:pPr>
        <w:rPr>
          <w:lang w:val="es-ES"/>
        </w:rPr>
      </w:pPr>
      <w:r w:rsidRPr="00AB697A">
        <w:rPr>
          <w:lang w:val="es-ES"/>
        </w:rPr>
        <w:t>let frutas = ["Manzana", "Banana", "Naranja"];</w:t>
      </w:r>
      <w:r w:rsidRPr="00AB697A">
        <w:rPr>
          <w:lang w:val="es-ES"/>
        </w:rPr>
        <w:br/>
        <w:t>• ¿Qué hace?</w:t>
      </w:r>
      <w:r w:rsidRPr="00AB697A">
        <w:rPr>
          <w:lang w:val="es-ES"/>
        </w:rPr>
        <w:br/>
        <w:t xml:space="preserve">  Crea un array llamado "frutas" con tres elementos: "Manzana", "Banana" y "Naranja".</w:t>
      </w:r>
      <w:r w:rsidRPr="00AB697A">
        <w:rPr>
          <w:lang w:val="es-ES"/>
        </w:rPr>
        <w:br/>
        <w:t>• ¿Para qué sirve?</w:t>
      </w:r>
      <w:r w:rsidRPr="00AB697A">
        <w:rPr>
          <w:lang w:val="es-ES"/>
        </w:rPr>
        <w:br/>
        <w:t xml:space="preserve">  Este array será la base sobre la que se agregarán nuevas frutas usando el método </w:t>
      </w:r>
      <w:proofErr w:type="gramStart"/>
      <w:r w:rsidRPr="00AB697A">
        <w:rPr>
          <w:lang w:val="es-ES"/>
        </w:rPr>
        <w:t>push(</w:t>
      </w:r>
      <w:proofErr w:type="gramEnd"/>
      <w:r w:rsidRPr="00AB697A">
        <w:rPr>
          <w:lang w:val="es-ES"/>
        </w:rPr>
        <w:t>).</w:t>
      </w:r>
    </w:p>
    <w:p w14:paraId="5D22E343" w14:textId="77777777" w:rsidR="003E6A2E" w:rsidRPr="00AB697A" w:rsidRDefault="00000000">
      <w:pPr>
        <w:pStyle w:val="Heading2"/>
        <w:rPr>
          <w:lang w:val="es-ES"/>
        </w:rPr>
      </w:pPr>
      <w:r w:rsidRPr="00AB697A">
        <w:rPr>
          <w:lang w:val="es-ES"/>
        </w:rPr>
        <w:t>2. Mostrar el array original</w:t>
      </w:r>
    </w:p>
    <w:p w14:paraId="1E757867" w14:textId="77777777" w:rsidR="003E6A2E" w:rsidRPr="00AB697A" w:rsidRDefault="00000000">
      <w:pPr>
        <w:rPr>
          <w:lang w:val="es-ES"/>
        </w:rPr>
      </w:pPr>
      <w:proofErr w:type="gramStart"/>
      <w:r w:rsidRPr="00AB697A">
        <w:rPr>
          <w:lang w:val="es-ES"/>
        </w:rPr>
        <w:t>console.log(</w:t>
      </w:r>
      <w:proofErr w:type="gramEnd"/>
      <w:r w:rsidRPr="00AB697A">
        <w:rPr>
          <w:lang w:val="es-ES"/>
        </w:rPr>
        <w:t>"Array original:", frutas);</w:t>
      </w:r>
      <w:r w:rsidRPr="00AB697A">
        <w:rPr>
          <w:lang w:val="es-ES"/>
        </w:rPr>
        <w:br/>
        <w:t>• ¿Qué hace?</w:t>
      </w:r>
      <w:r w:rsidRPr="00AB697A">
        <w:rPr>
          <w:lang w:val="es-ES"/>
        </w:rPr>
        <w:br/>
        <w:t xml:space="preserve">  Imprime el array "frutas" tal como fue definido al principio.</w:t>
      </w:r>
      <w:r w:rsidRPr="00AB697A">
        <w:rPr>
          <w:lang w:val="es-ES"/>
        </w:rPr>
        <w:br/>
      </w:r>
      <w:r w:rsidRPr="00AB697A">
        <w:rPr>
          <w:lang w:val="es-ES"/>
        </w:rPr>
        <w:lastRenderedPageBreak/>
        <w:t>• ¿Qué imprime?</w:t>
      </w:r>
      <w:r w:rsidRPr="00AB697A">
        <w:rPr>
          <w:lang w:val="es-ES"/>
        </w:rPr>
        <w:br/>
        <w:t xml:space="preserve">  Array original: [ 'Manzana', 'Banana', 'Naranja</w:t>
      </w:r>
      <w:proofErr w:type="gramStart"/>
      <w:r w:rsidRPr="00AB697A">
        <w:rPr>
          <w:lang w:val="es-ES"/>
        </w:rPr>
        <w:t>' ]</w:t>
      </w:r>
      <w:proofErr w:type="gramEnd"/>
    </w:p>
    <w:p w14:paraId="1B98D2F3" w14:textId="77777777" w:rsidR="003E6A2E" w:rsidRPr="00AB697A" w:rsidRDefault="00000000">
      <w:pPr>
        <w:pStyle w:val="Heading2"/>
        <w:rPr>
          <w:lang w:val="es-ES"/>
        </w:rPr>
      </w:pPr>
      <w:r w:rsidRPr="00AB697A">
        <w:rPr>
          <w:lang w:val="es-ES"/>
        </w:rPr>
        <w:t>3. Usar Array.push() para agregar una nueva fruta</w:t>
      </w:r>
    </w:p>
    <w:p w14:paraId="50E16B59" w14:textId="77777777" w:rsidR="003E6A2E" w:rsidRPr="00AB697A" w:rsidRDefault="00000000">
      <w:pPr>
        <w:rPr>
          <w:lang w:val="es-ES"/>
        </w:rPr>
      </w:pPr>
      <w:proofErr w:type="gramStart"/>
      <w:r w:rsidRPr="00AB697A">
        <w:rPr>
          <w:lang w:val="es-ES"/>
        </w:rPr>
        <w:t>frutas.push</w:t>
      </w:r>
      <w:proofErr w:type="gramEnd"/>
      <w:r w:rsidRPr="00AB697A">
        <w:rPr>
          <w:lang w:val="es-ES"/>
        </w:rPr>
        <w:t>("Mango");</w:t>
      </w:r>
      <w:r w:rsidRPr="00AB697A">
        <w:rPr>
          <w:lang w:val="es-ES"/>
        </w:rPr>
        <w:br/>
        <w:t>• ¿Qué hace?</w:t>
      </w:r>
      <w:r w:rsidRPr="00AB697A">
        <w:rPr>
          <w:lang w:val="es-ES"/>
        </w:rPr>
        <w:br/>
        <w:t xml:space="preserve">  Agrega "Mango" al final del array frutas. Ahora el array es: [ "Manzana", "Banana", "Naranja", "Mango" ].</w:t>
      </w:r>
      <w:r w:rsidRPr="00AB697A">
        <w:rPr>
          <w:lang w:val="es-ES"/>
        </w:rPr>
        <w:br/>
        <w:t>• ¿Para qué sirve?</w:t>
      </w:r>
      <w:r w:rsidRPr="00AB697A">
        <w:rPr>
          <w:lang w:val="es-ES"/>
        </w:rPr>
        <w:br/>
        <w:t xml:space="preserve">  El método </w:t>
      </w:r>
      <w:proofErr w:type="gramStart"/>
      <w:r w:rsidRPr="00AB697A">
        <w:rPr>
          <w:lang w:val="es-ES"/>
        </w:rPr>
        <w:t>push(</w:t>
      </w:r>
      <w:proofErr w:type="gramEnd"/>
      <w:r w:rsidRPr="00AB697A">
        <w:rPr>
          <w:lang w:val="es-ES"/>
        </w:rPr>
        <w:t>) es útil para añadir elementos al final de un array de manera dinámica.</w:t>
      </w:r>
    </w:p>
    <w:p w14:paraId="72E02293" w14:textId="77777777" w:rsidR="003E6A2E" w:rsidRPr="00AB697A" w:rsidRDefault="00000000">
      <w:pPr>
        <w:pStyle w:val="Heading2"/>
        <w:rPr>
          <w:lang w:val="es-ES"/>
        </w:rPr>
      </w:pPr>
      <w:r w:rsidRPr="00AB697A">
        <w:rPr>
          <w:lang w:val="es-ES"/>
        </w:rPr>
        <w:t>4. Mostrar el array después de agregar el mango</w:t>
      </w:r>
    </w:p>
    <w:p w14:paraId="1B9B5B2A" w14:textId="77777777" w:rsidR="003E6A2E" w:rsidRPr="00AB697A" w:rsidRDefault="00000000">
      <w:pPr>
        <w:rPr>
          <w:lang w:val="es-ES"/>
        </w:rPr>
      </w:pPr>
      <w:proofErr w:type="gramStart"/>
      <w:r w:rsidRPr="00AB697A">
        <w:rPr>
          <w:lang w:val="es-ES"/>
        </w:rPr>
        <w:t>console.log(</w:t>
      </w:r>
      <w:proofErr w:type="gramEnd"/>
      <w:r w:rsidRPr="00AB697A">
        <w:rPr>
          <w:lang w:val="es-ES"/>
        </w:rPr>
        <w:t>"Array después de agregar 'Mango':", frutas);</w:t>
      </w:r>
      <w:r w:rsidRPr="00AB697A">
        <w:rPr>
          <w:lang w:val="es-ES"/>
        </w:rPr>
        <w:br/>
        <w:t>• ¿Qué hace?</w:t>
      </w:r>
      <w:r w:rsidRPr="00AB697A">
        <w:rPr>
          <w:lang w:val="es-ES"/>
        </w:rPr>
        <w:br/>
        <w:t xml:space="preserve">  Imprime el array actualizado.</w:t>
      </w:r>
      <w:r w:rsidRPr="00AB697A">
        <w:rPr>
          <w:lang w:val="es-ES"/>
        </w:rPr>
        <w:br/>
        <w:t>• ¿Qué imprime?</w:t>
      </w:r>
      <w:r w:rsidRPr="00AB697A">
        <w:rPr>
          <w:lang w:val="es-ES"/>
        </w:rPr>
        <w:br/>
        <w:t xml:space="preserve">  Array después de agregar 'Mango': [ 'Manzana', 'Banana', 'Naranja', 'Mango</w:t>
      </w:r>
      <w:proofErr w:type="gramStart"/>
      <w:r w:rsidRPr="00AB697A">
        <w:rPr>
          <w:lang w:val="es-ES"/>
        </w:rPr>
        <w:t>' ]</w:t>
      </w:r>
      <w:proofErr w:type="gramEnd"/>
    </w:p>
    <w:p w14:paraId="3205142E" w14:textId="77777777" w:rsidR="003E6A2E" w:rsidRPr="00AB697A" w:rsidRDefault="00000000">
      <w:pPr>
        <w:pStyle w:val="Heading2"/>
        <w:rPr>
          <w:lang w:val="es-ES"/>
        </w:rPr>
      </w:pPr>
      <w:r w:rsidRPr="00AB697A">
        <w:rPr>
          <w:lang w:val="es-ES"/>
        </w:rPr>
        <w:t>5. Agregar más elementos al array</w:t>
      </w:r>
    </w:p>
    <w:p w14:paraId="07E3EBDA" w14:textId="77777777" w:rsidR="003E6A2E" w:rsidRPr="00AB697A" w:rsidRDefault="00000000">
      <w:pPr>
        <w:rPr>
          <w:lang w:val="es-ES"/>
        </w:rPr>
      </w:pPr>
      <w:proofErr w:type="gramStart"/>
      <w:r w:rsidRPr="00AB697A">
        <w:rPr>
          <w:lang w:val="es-ES"/>
        </w:rPr>
        <w:t>frutas.push</w:t>
      </w:r>
      <w:proofErr w:type="gramEnd"/>
      <w:r w:rsidRPr="00AB697A">
        <w:rPr>
          <w:lang w:val="es-ES"/>
        </w:rPr>
        <w:t>("Uva", "Piña");</w:t>
      </w:r>
      <w:r w:rsidRPr="00AB697A">
        <w:rPr>
          <w:lang w:val="es-ES"/>
        </w:rPr>
        <w:br/>
        <w:t>• ¿Qué hace?</w:t>
      </w:r>
      <w:r w:rsidRPr="00AB697A">
        <w:rPr>
          <w:lang w:val="es-ES"/>
        </w:rPr>
        <w:br/>
        <w:t xml:space="preserve">  Agrega dos frutas más, "Uva" y "Piña", al final del array, en una sola operación.</w:t>
      </w:r>
      <w:r w:rsidRPr="00AB697A">
        <w:rPr>
          <w:lang w:val="es-ES"/>
        </w:rPr>
        <w:br/>
        <w:t xml:space="preserve">  Ahora el array es: [ "Manzana", "Banana", "Naranja", "Mango", "Uva", "Piña" ].</w:t>
      </w:r>
      <w:r w:rsidRPr="00AB697A">
        <w:rPr>
          <w:lang w:val="es-ES"/>
        </w:rPr>
        <w:br/>
        <w:t>• ¿Para qué sirve?</w:t>
      </w:r>
      <w:r w:rsidRPr="00AB697A">
        <w:rPr>
          <w:lang w:val="es-ES"/>
        </w:rPr>
        <w:br/>
        <w:t xml:space="preserve">  Puedes agregar uno o varios elementos a la vez usando </w:t>
      </w:r>
      <w:proofErr w:type="gramStart"/>
      <w:r w:rsidRPr="00AB697A">
        <w:rPr>
          <w:lang w:val="es-ES"/>
        </w:rPr>
        <w:t>push(</w:t>
      </w:r>
      <w:proofErr w:type="gramEnd"/>
      <w:r w:rsidRPr="00AB697A">
        <w:rPr>
          <w:lang w:val="es-ES"/>
        </w:rPr>
        <w:t>).</w:t>
      </w:r>
    </w:p>
    <w:p w14:paraId="4DDBB414" w14:textId="77777777" w:rsidR="003E6A2E" w:rsidRPr="00AB697A" w:rsidRDefault="00000000">
      <w:pPr>
        <w:pStyle w:val="Heading2"/>
        <w:rPr>
          <w:lang w:val="es-ES"/>
        </w:rPr>
      </w:pPr>
      <w:r w:rsidRPr="00AB697A">
        <w:rPr>
          <w:lang w:val="es-ES"/>
        </w:rPr>
        <w:t>6. Mostrar el array después de agregar más frutas</w:t>
      </w:r>
    </w:p>
    <w:p w14:paraId="009851B7" w14:textId="77777777" w:rsidR="003E6A2E" w:rsidRPr="00AB697A" w:rsidRDefault="00000000">
      <w:pPr>
        <w:rPr>
          <w:lang w:val="es-ES"/>
        </w:rPr>
      </w:pPr>
      <w:proofErr w:type="gramStart"/>
      <w:r w:rsidRPr="00AB697A">
        <w:rPr>
          <w:lang w:val="es-ES"/>
        </w:rPr>
        <w:t>console.log(</w:t>
      </w:r>
      <w:proofErr w:type="gramEnd"/>
      <w:r w:rsidRPr="00AB697A">
        <w:rPr>
          <w:lang w:val="es-ES"/>
        </w:rPr>
        <w:t>"Array después de agregar 'Uva' y 'Piña':", frutas);</w:t>
      </w:r>
      <w:r w:rsidRPr="00AB697A">
        <w:rPr>
          <w:lang w:val="es-ES"/>
        </w:rPr>
        <w:br/>
        <w:t>• ¿Qué hace?</w:t>
      </w:r>
      <w:r w:rsidRPr="00AB697A">
        <w:rPr>
          <w:lang w:val="es-ES"/>
        </w:rPr>
        <w:br/>
        <w:t xml:space="preserve">  Imprime el array con todas las frutas agregadas.</w:t>
      </w:r>
      <w:r w:rsidRPr="00AB697A">
        <w:rPr>
          <w:lang w:val="es-ES"/>
        </w:rPr>
        <w:br/>
        <w:t>• ¿Qué imprime?</w:t>
      </w:r>
      <w:r w:rsidRPr="00AB697A">
        <w:rPr>
          <w:lang w:val="es-ES"/>
        </w:rPr>
        <w:br/>
        <w:t xml:space="preserve">  Array después de agregar 'Uva' y 'Piña': [ 'Manzana', 'Banana', 'Naranja', 'Mango', 'Uva', 'Piña</w:t>
      </w:r>
      <w:proofErr w:type="gramStart"/>
      <w:r w:rsidRPr="00AB697A">
        <w:rPr>
          <w:lang w:val="es-ES"/>
        </w:rPr>
        <w:t>' ]</w:t>
      </w:r>
      <w:proofErr w:type="gramEnd"/>
    </w:p>
    <w:p w14:paraId="6E8382EA" w14:textId="77777777" w:rsidR="003E6A2E" w:rsidRPr="00AB697A" w:rsidRDefault="00000000">
      <w:pPr>
        <w:pStyle w:val="Heading2"/>
        <w:rPr>
          <w:lang w:val="es-ES"/>
        </w:rPr>
      </w:pPr>
      <w:r w:rsidRPr="00AB697A">
        <w:rPr>
          <w:lang w:val="es-ES"/>
        </w:rPr>
        <w:t>7. Mostrar el número total de elementos en el array</w:t>
      </w:r>
    </w:p>
    <w:p w14:paraId="46423602" w14:textId="77777777" w:rsidR="003E6A2E" w:rsidRPr="00AB697A" w:rsidRDefault="00000000">
      <w:pPr>
        <w:rPr>
          <w:lang w:val="es-ES"/>
        </w:rPr>
      </w:pPr>
      <w:proofErr w:type="gramStart"/>
      <w:r w:rsidRPr="00AB697A">
        <w:rPr>
          <w:lang w:val="es-ES"/>
        </w:rPr>
        <w:t>console.log(</w:t>
      </w:r>
      <w:proofErr w:type="gramEnd"/>
      <w:r w:rsidRPr="00AB697A">
        <w:rPr>
          <w:lang w:val="es-ES"/>
        </w:rPr>
        <w:t xml:space="preserve">"Número total de frutas:", </w:t>
      </w:r>
      <w:proofErr w:type="gramStart"/>
      <w:r w:rsidRPr="00AB697A">
        <w:rPr>
          <w:lang w:val="es-ES"/>
        </w:rPr>
        <w:t>frutas.length</w:t>
      </w:r>
      <w:proofErr w:type="gramEnd"/>
      <w:r w:rsidRPr="00AB697A">
        <w:rPr>
          <w:lang w:val="es-ES"/>
        </w:rPr>
        <w:t>);</w:t>
      </w:r>
      <w:r w:rsidRPr="00AB697A">
        <w:rPr>
          <w:lang w:val="es-ES"/>
        </w:rPr>
        <w:br/>
        <w:t>• ¿Qué hace?</w:t>
      </w:r>
      <w:r w:rsidRPr="00AB697A">
        <w:rPr>
          <w:lang w:val="es-ES"/>
        </w:rPr>
        <w:br/>
        <w:t xml:space="preserve">  Imprime cuántos elementos hay actualmente en el array usando la </w:t>
      </w:r>
      <w:proofErr w:type="gramStart"/>
      <w:r w:rsidRPr="00AB697A">
        <w:rPr>
          <w:lang w:val="es-ES"/>
        </w:rPr>
        <w:t>propiedad .length</w:t>
      </w:r>
      <w:proofErr w:type="gramEnd"/>
      <w:r w:rsidRPr="00AB697A">
        <w:rPr>
          <w:lang w:val="es-ES"/>
        </w:rPr>
        <w:t>.</w:t>
      </w:r>
      <w:r w:rsidRPr="00AB697A">
        <w:rPr>
          <w:lang w:val="es-ES"/>
        </w:rPr>
        <w:br/>
        <w:t>• ¿Qué imprime?</w:t>
      </w:r>
      <w:r w:rsidRPr="00AB697A">
        <w:rPr>
          <w:lang w:val="es-ES"/>
        </w:rPr>
        <w:br/>
        <w:t xml:space="preserve">  Número total de frutas: 6</w:t>
      </w:r>
    </w:p>
    <w:p w14:paraId="751EB86D" w14:textId="77777777" w:rsidR="003E6A2E" w:rsidRPr="00AB697A" w:rsidRDefault="00000000">
      <w:pPr>
        <w:pStyle w:val="Heading1"/>
        <w:rPr>
          <w:lang w:val="es-ES"/>
        </w:rPr>
      </w:pPr>
      <w:r w:rsidRPr="00AB697A">
        <w:rPr>
          <w:lang w:val="es-ES"/>
        </w:rPr>
        <w:lastRenderedPageBreak/>
        <w:t>Resumen sobre Array.push()</w:t>
      </w:r>
    </w:p>
    <w:p w14:paraId="3696154D" w14:textId="77777777" w:rsidR="003E6A2E" w:rsidRPr="00AB697A" w:rsidRDefault="00000000">
      <w:pPr>
        <w:rPr>
          <w:lang w:val="es-ES"/>
        </w:rPr>
      </w:pPr>
      <w:r w:rsidRPr="00AB697A">
        <w:rPr>
          <w:lang w:val="es-ES"/>
        </w:rPr>
        <w:t>• push(elemento): agrega uno o varios elementos al final del array.</w:t>
      </w:r>
      <w:r w:rsidRPr="00AB697A">
        <w:rPr>
          <w:lang w:val="es-ES"/>
        </w:rPr>
        <w:br/>
        <w:t>• Modifica el array original.</w:t>
      </w:r>
      <w:r w:rsidRPr="00AB697A">
        <w:rPr>
          <w:lang w:val="es-ES"/>
        </w:rPr>
        <w:br/>
        <w:t>• Devuelve el nuevo tamaño del array (aunque en este código no se utiliza ese valor).</w:t>
      </w:r>
      <w:r w:rsidRPr="00AB697A">
        <w:rPr>
          <w:lang w:val="es-ES"/>
        </w:rPr>
        <w:br/>
        <w:t>• Es útil para manejar listas donde se agregan datos dinámicamente.</w:t>
      </w:r>
    </w:p>
    <w:sectPr w:rsidR="003E6A2E" w:rsidRPr="00AB69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808088">
    <w:abstractNumId w:val="8"/>
  </w:num>
  <w:num w:numId="2" w16cid:durableId="1247611510">
    <w:abstractNumId w:val="6"/>
  </w:num>
  <w:num w:numId="3" w16cid:durableId="1022634703">
    <w:abstractNumId w:val="5"/>
  </w:num>
  <w:num w:numId="4" w16cid:durableId="1904556327">
    <w:abstractNumId w:val="4"/>
  </w:num>
  <w:num w:numId="5" w16cid:durableId="1662851395">
    <w:abstractNumId w:val="7"/>
  </w:num>
  <w:num w:numId="6" w16cid:durableId="1247810862">
    <w:abstractNumId w:val="3"/>
  </w:num>
  <w:num w:numId="7" w16cid:durableId="72431648">
    <w:abstractNumId w:val="2"/>
  </w:num>
  <w:num w:numId="8" w16cid:durableId="1984657457">
    <w:abstractNumId w:val="1"/>
  </w:num>
  <w:num w:numId="9" w16cid:durableId="60149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A2E"/>
    <w:rsid w:val="00AA1D8D"/>
    <w:rsid w:val="00AB697A"/>
    <w:rsid w:val="00B47730"/>
    <w:rsid w:val="00CB0664"/>
    <w:rsid w:val="00E21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A1465"/>
  <w14:defaultImageDpi w14:val="300"/>
  <w15:docId w15:val="{06446EED-D189-492B-8D5D-A1251D22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2025-07-18T14:15:00Z</dcterms:modified>
  <cp:category/>
</cp:coreProperties>
</file>