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4E185" w14:textId="77777777" w:rsidR="00C50999" w:rsidRPr="00FA2E46" w:rsidRDefault="00000000">
      <w:pPr>
        <w:pStyle w:val="Title"/>
        <w:rPr>
          <w:sz w:val="40"/>
          <w:szCs w:val="40"/>
          <w:lang w:val="es-ES"/>
        </w:rPr>
      </w:pPr>
      <w:r w:rsidRPr="00FA2E46">
        <w:rPr>
          <w:sz w:val="40"/>
          <w:szCs w:val="40"/>
          <w:lang w:val="es-ES"/>
        </w:rPr>
        <w:t>Explicación paso a paso del uso de String.trim() en JavaScript</w:t>
      </w:r>
    </w:p>
    <w:p w14:paraId="037C689D" w14:textId="77777777" w:rsidR="00C50999" w:rsidRPr="00FA2E46" w:rsidRDefault="00000000">
      <w:pPr>
        <w:pStyle w:val="Heading1"/>
        <w:rPr>
          <w:lang w:val="es-ES"/>
        </w:rPr>
      </w:pPr>
      <w:r w:rsidRPr="00FA2E46">
        <w:rPr>
          <w:lang w:val="es-ES"/>
        </w:rPr>
        <w:t>Código original</w:t>
      </w:r>
    </w:p>
    <w:p w14:paraId="56C5F27A" w14:textId="77777777" w:rsidR="00C50999" w:rsidRPr="00FA2E46" w:rsidRDefault="00000000">
      <w:pPr>
        <w:rPr>
          <w:lang w:val="es-ES"/>
        </w:rPr>
      </w:pPr>
      <w:r w:rsidRPr="00FA2E46">
        <w:rPr>
          <w:lang w:val="es-ES"/>
        </w:rPr>
        <w:t>// Definir una cadena de texto con espacios al principio y al final</w:t>
      </w:r>
      <w:r w:rsidRPr="00FA2E46">
        <w:rPr>
          <w:lang w:val="es-ES"/>
        </w:rPr>
        <w:br/>
        <w:t>let texto = "   JavaScript es genial   ";</w:t>
      </w:r>
      <w:r w:rsidRPr="00FA2E46">
        <w:rPr>
          <w:lang w:val="es-ES"/>
        </w:rPr>
        <w:br/>
      </w:r>
      <w:r w:rsidRPr="00FA2E46">
        <w:rPr>
          <w:lang w:val="es-ES"/>
        </w:rPr>
        <w:br/>
        <w:t>// Mostrar la cadena original (con espacios)</w:t>
      </w:r>
      <w:r w:rsidRPr="00FA2E46">
        <w:rPr>
          <w:lang w:val="es-ES"/>
        </w:rPr>
        <w:br/>
      </w:r>
      <w:proofErr w:type="gramStart"/>
      <w:r w:rsidRPr="00FA2E46">
        <w:rPr>
          <w:lang w:val="es-ES"/>
        </w:rPr>
        <w:t>console.log(</w:t>
      </w:r>
      <w:proofErr w:type="gramEnd"/>
      <w:r w:rsidRPr="00FA2E46">
        <w:rPr>
          <w:lang w:val="es-ES"/>
        </w:rPr>
        <w:t>"Cadena original:", `"${texto}"`);</w:t>
      </w:r>
      <w:r w:rsidRPr="00FA2E46">
        <w:rPr>
          <w:lang w:val="es-ES"/>
        </w:rPr>
        <w:br/>
      </w:r>
      <w:r w:rsidRPr="00FA2E46">
        <w:rPr>
          <w:lang w:val="es-ES"/>
        </w:rPr>
        <w:br/>
        <w:t>// Usar String.trim() para eliminar los espacios en blanco al principio y al final</w:t>
      </w:r>
      <w:r w:rsidRPr="00FA2E46">
        <w:rPr>
          <w:lang w:val="es-ES"/>
        </w:rPr>
        <w:br/>
        <w:t xml:space="preserve">let textoSinEspacios = </w:t>
      </w:r>
      <w:proofErr w:type="gramStart"/>
      <w:r w:rsidRPr="00FA2E46">
        <w:rPr>
          <w:lang w:val="es-ES"/>
        </w:rPr>
        <w:t>texto.trim</w:t>
      </w:r>
      <w:proofErr w:type="gramEnd"/>
      <w:r w:rsidRPr="00FA2E46">
        <w:rPr>
          <w:lang w:val="es-ES"/>
        </w:rPr>
        <w:t>();</w:t>
      </w:r>
      <w:r w:rsidRPr="00FA2E46">
        <w:rPr>
          <w:lang w:val="es-ES"/>
        </w:rPr>
        <w:br/>
      </w:r>
      <w:r w:rsidRPr="00FA2E46">
        <w:rPr>
          <w:lang w:val="es-ES"/>
        </w:rPr>
        <w:br/>
        <w:t xml:space="preserve">// Mostrar el resultado después de usar </w:t>
      </w:r>
      <w:proofErr w:type="gramStart"/>
      <w:r w:rsidRPr="00FA2E46">
        <w:rPr>
          <w:lang w:val="es-ES"/>
        </w:rPr>
        <w:t>trim(</w:t>
      </w:r>
      <w:proofErr w:type="gramEnd"/>
      <w:r w:rsidRPr="00FA2E46">
        <w:rPr>
          <w:lang w:val="es-ES"/>
        </w:rPr>
        <w:t>)</w:t>
      </w:r>
      <w:r w:rsidRPr="00FA2E46">
        <w:rPr>
          <w:lang w:val="es-ES"/>
        </w:rPr>
        <w:br/>
      </w:r>
      <w:proofErr w:type="gramStart"/>
      <w:r w:rsidRPr="00FA2E46">
        <w:rPr>
          <w:lang w:val="es-ES"/>
        </w:rPr>
        <w:t>console.log(</w:t>
      </w:r>
      <w:proofErr w:type="gramEnd"/>
      <w:r w:rsidRPr="00FA2E46">
        <w:rPr>
          <w:lang w:val="es-ES"/>
        </w:rPr>
        <w:t>"Cadena sin espacios:", `"${textoSinEspacios}"`);</w:t>
      </w:r>
      <w:r w:rsidRPr="00FA2E46">
        <w:rPr>
          <w:lang w:val="es-ES"/>
        </w:rPr>
        <w:br/>
      </w:r>
    </w:p>
    <w:p w14:paraId="02F408F1" w14:textId="77777777" w:rsidR="00C50999" w:rsidRPr="00FA2E46" w:rsidRDefault="00000000">
      <w:pPr>
        <w:pStyle w:val="Heading1"/>
        <w:rPr>
          <w:lang w:val="es-ES"/>
        </w:rPr>
      </w:pPr>
      <w:r w:rsidRPr="00FA2E46">
        <w:rPr>
          <w:lang w:val="es-ES"/>
        </w:rPr>
        <w:t>Explicación paso a paso</w:t>
      </w:r>
    </w:p>
    <w:p w14:paraId="6707B820" w14:textId="77777777" w:rsidR="00C50999" w:rsidRPr="00FA2E46" w:rsidRDefault="00000000">
      <w:pPr>
        <w:pStyle w:val="Heading2"/>
        <w:rPr>
          <w:lang w:val="es-ES"/>
        </w:rPr>
      </w:pPr>
      <w:r w:rsidRPr="00FA2E46">
        <w:rPr>
          <w:lang w:val="es-ES"/>
        </w:rPr>
        <w:t>1. Definir una cadena de texto con espacios al principio y al final</w:t>
      </w:r>
    </w:p>
    <w:p w14:paraId="2E2F94C5" w14:textId="77777777" w:rsidR="00C50999" w:rsidRPr="00FA2E46" w:rsidRDefault="00000000">
      <w:pPr>
        <w:rPr>
          <w:lang w:val="es-ES"/>
        </w:rPr>
      </w:pPr>
      <w:r w:rsidRPr="00FA2E46">
        <w:rPr>
          <w:lang w:val="es-ES"/>
        </w:rPr>
        <w:t>let texto = "   JavaScript es genial   ";</w:t>
      </w:r>
      <w:r w:rsidRPr="00FA2E46">
        <w:rPr>
          <w:lang w:val="es-ES"/>
        </w:rPr>
        <w:br/>
        <w:t>• ¿Qué hace?</w:t>
      </w:r>
      <w:r w:rsidRPr="00FA2E46">
        <w:rPr>
          <w:lang w:val="es-ES"/>
        </w:rPr>
        <w:br/>
        <w:t xml:space="preserve">  Crea una variable llamada "texto" que contiene la cadena con espacios extra al principio y al final.</w:t>
      </w:r>
      <w:r w:rsidRPr="00FA2E46">
        <w:rPr>
          <w:lang w:val="es-ES"/>
        </w:rPr>
        <w:br/>
        <w:t>• ¿Para qué sirve?</w:t>
      </w:r>
      <w:r w:rsidRPr="00FA2E46">
        <w:rPr>
          <w:lang w:val="es-ES"/>
        </w:rPr>
        <w:br/>
        <w:t xml:space="preserve">  Es útil para demostrar cómo eliminar espacios sobrantes en cadenas de texto, una tarea común al procesar datos de formularios o archivos.</w:t>
      </w:r>
    </w:p>
    <w:p w14:paraId="726B1EAF" w14:textId="77777777" w:rsidR="00C50999" w:rsidRPr="00FA2E46" w:rsidRDefault="00000000">
      <w:pPr>
        <w:pStyle w:val="Heading2"/>
        <w:rPr>
          <w:lang w:val="es-ES"/>
        </w:rPr>
      </w:pPr>
      <w:r w:rsidRPr="00FA2E46">
        <w:rPr>
          <w:lang w:val="es-ES"/>
        </w:rPr>
        <w:t>2. Mostrar la cadena original (con espacios)</w:t>
      </w:r>
    </w:p>
    <w:p w14:paraId="1285069B" w14:textId="77777777" w:rsidR="00C50999" w:rsidRPr="00FA2E46" w:rsidRDefault="00000000">
      <w:pPr>
        <w:rPr>
          <w:lang w:val="es-ES"/>
        </w:rPr>
      </w:pPr>
      <w:proofErr w:type="gramStart"/>
      <w:r w:rsidRPr="00FA2E46">
        <w:rPr>
          <w:lang w:val="es-ES"/>
        </w:rPr>
        <w:t>console.log(</w:t>
      </w:r>
      <w:proofErr w:type="gramEnd"/>
      <w:r w:rsidRPr="00FA2E46">
        <w:rPr>
          <w:lang w:val="es-ES"/>
        </w:rPr>
        <w:t>"Cadena original:", `"${texto}"`);</w:t>
      </w:r>
      <w:r w:rsidRPr="00FA2E46">
        <w:rPr>
          <w:lang w:val="es-ES"/>
        </w:rPr>
        <w:br/>
        <w:t>• ¿Qué hace?</w:t>
      </w:r>
      <w:r w:rsidRPr="00FA2E46">
        <w:rPr>
          <w:lang w:val="es-ES"/>
        </w:rPr>
        <w:br/>
        <w:t xml:space="preserve">  Imprime la cadena tal cual está, incluyendo los espacios al principio y al final. Las comillas permiten ver claramente los espacios.</w:t>
      </w:r>
      <w:r w:rsidRPr="00FA2E46">
        <w:rPr>
          <w:lang w:val="es-ES"/>
        </w:rPr>
        <w:br/>
        <w:t>• ¿Qué imprime?</w:t>
      </w:r>
      <w:r w:rsidRPr="00FA2E46">
        <w:rPr>
          <w:lang w:val="es-ES"/>
        </w:rPr>
        <w:br/>
        <w:t xml:space="preserve">  Cadena original: "   JavaScript es genial   "</w:t>
      </w:r>
    </w:p>
    <w:p w14:paraId="145B127F" w14:textId="77777777" w:rsidR="00C50999" w:rsidRPr="00FA2E46" w:rsidRDefault="00000000">
      <w:pPr>
        <w:pStyle w:val="Heading2"/>
        <w:rPr>
          <w:lang w:val="es-ES"/>
        </w:rPr>
      </w:pPr>
      <w:r w:rsidRPr="00FA2E46">
        <w:rPr>
          <w:lang w:val="es-ES"/>
        </w:rPr>
        <w:t>3. Usar String.trim() para eliminar los espacios en blanco al principio y al final</w:t>
      </w:r>
    </w:p>
    <w:p w14:paraId="04E14FBB" w14:textId="77777777" w:rsidR="00C50999" w:rsidRPr="00FA2E46" w:rsidRDefault="00000000">
      <w:pPr>
        <w:rPr>
          <w:lang w:val="es-ES"/>
        </w:rPr>
      </w:pPr>
      <w:r w:rsidRPr="00FA2E46">
        <w:rPr>
          <w:lang w:val="es-ES"/>
        </w:rPr>
        <w:t xml:space="preserve">let textoSinEspacios = </w:t>
      </w:r>
      <w:proofErr w:type="gramStart"/>
      <w:r w:rsidRPr="00FA2E46">
        <w:rPr>
          <w:lang w:val="es-ES"/>
        </w:rPr>
        <w:t>texto.trim</w:t>
      </w:r>
      <w:proofErr w:type="gramEnd"/>
      <w:r w:rsidRPr="00FA2E46">
        <w:rPr>
          <w:lang w:val="es-ES"/>
        </w:rPr>
        <w:t>();</w:t>
      </w:r>
      <w:r w:rsidRPr="00FA2E46">
        <w:rPr>
          <w:lang w:val="es-ES"/>
        </w:rPr>
        <w:br/>
        <w:t>• ¿Qué hace?</w:t>
      </w:r>
      <w:r w:rsidRPr="00FA2E46">
        <w:rPr>
          <w:lang w:val="es-ES"/>
        </w:rPr>
        <w:br/>
        <w:t xml:space="preserve">  Aplica el método </w:t>
      </w:r>
      <w:proofErr w:type="gramStart"/>
      <w:r w:rsidRPr="00FA2E46">
        <w:rPr>
          <w:lang w:val="es-ES"/>
        </w:rPr>
        <w:t>trim(</w:t>
      </w:r>
      <w:proofErr w:type="gramEnd"/>
      <w:r w:rsidRPr="00FA2E46">
        <w:rPr>
          <w:lang w:val="es-ES"/>
        </w:rPr>
        <w:t xml:space="preserve">) a la cadena, eliminando todos los espacios en blanco al inicio y al </w:t>
      </w:r>
      <w:r w:rsidRPr="00FA2E46">
        <w:rPr>
          <w:lang w:val="es-ES"/>
        </w:rPr>
        <w:lastRenderedPageBreak/>
        <w:t>final, pero no los del medio.</w:t>
      </w:r>
      <w:r w:rsidRPr="00FA2E46">
        <w:rPr>
          <w:lang w:val="es-ES"/>
        </w:rPr>
        <w:br/>
        <w:t xml:space="preserve">  "   JavaScript es genial   " → "JavaScript es genial"</w:t>
      </w:r>
      <w:r w:rsidRPr="00FA2E46">
        <w:rPr>
          <w:lang w:val="es-ES"/>
        </w:rPr>
        <w:br/>
        <w:t>• ¿Para qué sirve?</w:t>
      </w:r>
      <w:r w:rsidRPr="00FA2E46">
        <w:rPr>
          <w:lang w:val="es-ES"/>
        </w:rPr>
        <w:br/>
        <w:t xml:space="preserve">  Es ideal para limpiar datos que pueden haber sido ingresados con espacios innecesarios.</w:t>
      </w:r>
    </w:p>
    <w:p w14:paraId="52BC783F" w14:textId="77777777" w:rsidR="00C50999" w:rsidRPr="00FA2E46" w:rsidRDefault="00000000">
      <w:pPr>
        <w:pStyle w:val="Heading2"/>
        <w:rPr>
          <w:lang w:val="es-ES"/>
        </w:rPr>
      </w:pPr>
      <w:r w:rsidRPr="00FA2E46">
        <w:rPr>
          <w:lang w:val="es-ES"/>
        </w:rPr>
        <w:t xml:space="preserve">4. Mostrar el resultado después de usar </w:t>
      </w:r>
      <w:proofErr w:type="gramStart"/>
      <w:r w:rsidRPr="00FA2E46">
        <w:rPr>
          <w:lang w:val="es-ES"/>
        </w:rPr>
        <w:t>trim(</w:t>
      </w:r>
      <w:proofErr w:type="gramEnd"/>
      <w:r w:rsidRPr="00FA2E46">
        <w:rPr>
          <w:lang w:val="es-ES"/>
        </w:rPr>
        <w:t>)</w:t>
      </w:r>
    </w:p>
    <w:p w14:paraId="235DF563" w14:textId="77777777" w:rsidR="00C50999" w:rsidRPr="00FA2E46" w:rsidRDefault="00000000">
      <w:pPr>
        <w:rPr>
          <w:lang w:val="es-ES"/>
        </w:rPr>
      </w:pPr>
      <w:proofErr w:type="gramStart"/>
      <w:r w:rsidRPr="00FA2E46">
        <w:rPr>
          <w:lang w:val="es-ES"/>
        </w:rPr>
        <w:t>console.log(</w:t>
      </w:r>
      <w:proofErr w:type="gramEnd"/>
      <w:r w:rsidRPr="00FA2E46">
        <w:rPr>
          <w:lang w:val="es-ES"/>
        </w:rPr>
        <w:t>"Cadena sin espacios:", `"${textoSinEspacios}"`);</w:t>
      </w:r>
      <w:r w:rsidRPr="00FA2E46">
        <w:rPr>
          <w:lang w:val="es-ES"/>
        </w:rPr>
        <w:br/>
        <w:t>• ¿Qué hace?</w:t>
      </w:r>
      <w:r w:rsidRPr="00FA2E46">
        <w:rPr>
          <w:lang w:val="es-ES"/>
        </w:rPr>
        <w:br/>
        <w:t xml:space="preserve">  Imprime la nueva cadena, ya sin los espacios extra.</w:t>
      </w:r>
      <w:r w:rsidRPr="00FA2E46">
        <w:rPr>
          <w:lang w:val="es-ES"/>
        </w:rPr>
        <w:br/>
        <w:t>• ¿Qué imprime?</w:t>
      </w:r>
      <w:r w:rsidRPr="00FA2E46">
        <w:rPr>
          <w:lang w:val="es-ES"/>
        </w:rPr>
        <w:br/>
        <w:t xml:space="preserve">  Cadena sin espacios: "JavaScript es genial"</w:t>
      </w:r>
    </w:p>
    <w:p w14:paraId="669B8B0A" w14:textId="77777777" w:rsidR="00C50999" w:rsidRPr="00FA2E46" w:rsidRDefault="00000000">
      <w:pPr>
        <w:pStyle w:val="Heading1"/>
        <w:rPr>
          <w:lang w:val="es-ES"/>
        </w:rPr>
      </w:pPr>
      <w:r w:rsidRPr="00FA2E46">
        <w:rPr>
          <w:lang w:val="es-ES"/>
        </w:rPr>
        <w:t>Resumen sobre String.trim()</w:t>
      </w:r>
    </w:p>
    <w:p w14:paraId="7831E1AF" w14:textId="77777777" w:rsidR="00C50999" w:rsidRPr="00FA2E46" w:rsidRDefault="00000000">
      <w:pPr>
        <w:rPr>
          <w:lang w:val="es-ES"/>
        </w:rPr>
      </w:pPr>
      <w:r w:rsidRPr="00FA2E46">
        <w:rPr>
          <w:lang w:val="es-ES"/>
        </w:rPr>
        <w:t xml:space="preserve">• </w:t>
      </w:r>
      <w:proofErr w:type="gramStart"/>
      <w:r w:rsidRPr="00FA2E46">
        <w:rPr>
          <w:lang w:val="es-ES"/>
        </w:rPr>
        <w:t>trim(</w:t>
      </w:r>
      <w:proofErr w:type="gramEnd"/>
      <w:r w:rsidRPr="00FA2E46">
        <w:rPr>
          <w:lang w:val="es-ES"/>
        </w:rPr>
        <w:t>) elimina todos los espacios en blanco al inicio y al final de una cadena.</w:t>
      </w:r>
      <w:r w:rsidRPr="00FA2E46">
        <w:rPr>
          <w:lang w:val="es-ES"/>
        </w:rPr>
        <w:br/>
        <w:t>• No elimina los espacios dentro de la cadena, solo los de los extremos.</w:t>
      </w:r>
      <w:r w:rsidRPr="00FA2E46">
        <w:rPr>
          <w:lang w:val="es-ES"/>
        </w:rPr>
        <w:br/>
        <w:t>• Muy útil para limpiar datos de formularios, archivos de texto, etc.</w:t>
      </w:r>
      <w:r w:rsidRPr="00FA2E46">
        <w:rPr>
          <w:lang w:val="es-ES"/>
        </w:rPr>
        <w:br/>
        <w:t>• No modifica la cadena original, sino que devuelve una nueva cadena "limpia".</w:t>
      </w:r>
    </w:p>
    <w:sectPr w:rsidR="00C50999" w:rsidRPr="00FA2E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909099">
    <w:abstractNumId w:val="8"/>
  </w:num>
  <w:num w:numId="2" w16cid:durableId="1400864044">
    <w:abstractNumId w:val="6"/>
  </w:num>
  <w:num w:numId="3" w16cid:durableId="1470317861">
    <w:abstractNumId w:val="5"/>
  </w:num>
  <w:num w:numId="4" w16cid:durableId="1726366067">
    <w:abstractNumId w:val="4"/>
  </w:num>
  <w:num w:numId="5" w16cid:durableId="953946596">
    <w:abstractNumId w:val="7"/>
  </w:num>
  <w:num w:numId="6" w16cid:durableId="1716658025">
    <w:abstractNumId w:val="3"/>
  </w:num>
  <w:num w:numId="7" w16cid:durableId="1697000179">
    <w:abstractNumId w:val="2"/>
  </w:num>
  <w:num w:numId="8" w16cid:durableId="648941621">
    <w:abstractNumId w:val="1"/>
  </w:num>
  <w:num w:numId="9" w16cid:durableId="740560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0F4E"/>
    <w:rsid w:val="0029639D"/>
    <w:rsid w:val="00326F90"/>
    <w:rsid w:val="00AA1D8D"/>
    <w:rsid w:val="00B47730"/>
    <w:rsid w:val="00C50999"/>
    <w:rsid w:val="00CB0664"/>
    <w:rsid w:val="00FA2E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4C9CC3"/>
  <w14:defaultImageDpi w14:val="300"/>
  <w15:docId w15:val="{E0C4FB69-4B6C-4F94-B53E-F8B114A4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Karla López</cp:lastModifiedBy>
  <cp:revision>2</cp:revision>
  <dcterms:created xsi:type="dcterms:W3CDTF">2013-12-23T23:15:00Z</dcterms:created>
  <dcterms:modified xsi:type="dcterms:W3CDTF">2025-07-18T14:14:00Z</dcterms:modified>
  <cp:category/>
</cp:coreProperties>
</file>