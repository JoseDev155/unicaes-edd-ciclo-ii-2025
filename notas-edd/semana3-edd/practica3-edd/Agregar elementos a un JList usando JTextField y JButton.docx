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F77A" w14:textId="77777777" w:rsidR="00737DD0" w:rsidRPr="005607BB" w:rsidRDefault="00000000">
      <w:pPr>
        <w:pStyle w:val="Title"/>
        <w:rPr>
          <w:sz w:val="44"/>
          <w:szCs w:val="44"/>
          <w:lang w:val="es-ES"/>
        </w:rPr>
      </w:pPr>
      <w:r w:rsidRPr="005607BB">
        <w:rPr>
          <w:sz w:val="44"/>
          <w:szCs w:val="44"/>
          <w:lang w:val="es-ES"/>
        </w:rPr>
        <w:t xml:space="preserve">Agregar elementos a un </w:t>
      </w:r>
      <w:proofErr w:type="spellStart"/>
      <w:r w:rsidRPr="005607BB">
        <w:rPr>
          <w:sz w:val="44"/>
          <w:szCs w:val="44"/>
          <w:lang w:val="es-ES"/>
        </w:rPr>
        <w:t>JList</w:t>
      </w:r>
      <w:proofErr w:type="spellEnd"/>
      <w:r w:rsidRPr="005607BB">
        <w:rPr>
          <w:sz w:val="44"/>
          <w:szCs w:val="44"/>
          <w:lang w:val="es-ES"/>
        </w:rPr>
        <w:t xml:space="preserve"> usando </w:t>
      </w:r>
      <w:proofErr w:type="spellStart"/>
      <w:r w:rsidRPr="005607BB">
        <w:rPr>
          <w:sz w:val="44"/>
          <w:szCs w:val="44"/>
          <w:lang w:val="es-ES"/>
        </w:rPr>
        <w:t>JTextField</w:t>
      </w:r>
      <w:proofErr w:type="spellEnd"/>
      <w:r w:rsidRPr="005607BB">
        <w:rPr>
          <w:sz w:val="44"/>
          <w:szCs w:val="44"/>
          <w:lang w:val="es-ES"/>
        </w:rPr>
        <w:t xml:space="preserve"> y </w:t>
      </w:r>
      <w:proofErr w:type="spellStart"/>
      <w:r w:rsidRPr="005607BB">
        <w:rPr>
          <w:sz w:val="44"/>
          <w:szCs w:val="44"/>
          <w:lang w:val="es-ES"/>
        </w:rPr>
        <w:t>JButton</w:t>
      </w:r>
      <w:proofErr w:type="spellEnd"/>
    </w:p>
    <w:p w14:paraId="31400999" w14:textId="50B89E96" w:rsidR="00737DD0" w:rsidRPr="005607BB" w:rsidRDefault="00000000">
      <w:pPr>
        <w:pStyle w:val="Heading1"/>
        <w:rPr>
          <w:lang w:val="es-ES"/>
        </w:rPr>
      </w:pPr>
      <w:r w:rsidRPr="005607BB">
        <w:rPr>
          <w:lang w:val="es-ES"/>
        </w:rPr>
        <w:t>Código completo</w:t>
      </w:r>
    </w:p>
    <w:p w14:paraId="00BD089B" w14:textId="77777777" w:rsidR="00737DD0" w:rsidRPr="005607BB" w:rsidRDefault="00000000">
      <w:pPr>
        <w:pStyle w:val="IntenseQuote"/>
        <w:rPr>
          <w:lang w:val="es-ES"/>
        </w:rPr>
      </w:pPr>
      <w:proofErr w:type="spellStart"/>
      <w:r w:rsidRPr="005607BB">
        <w:rPr>
          <w:lang w:val="es-ES"/>
        </w:rPr>
        <w:t>import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javax.swing</w:t>
      </w:r>
      <w:proofErr w:type="spellEnd"/>
      <w:r w:rsidRPr="005607BB">
        <w:rPr>
          <w:lang w:val="es-ES"/>
        </w:rPr>
        <w:t>.*;</w:t>
      </w:r>
      <w:r w:rsidRPr="005607BB">
        <w:rPr>
          <w:lang w:val="es-ES"/>
        </w:rPr>
        <w:br/>
      </w:r>
      <w:proofErr w:type="spellStart"/>
      <w:r w:rsidRPr="005607BB">
        <w:rPr>
          <w:lang w:val="es-ES"/>
        </w:rPr>
        <w:t>import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java.awt</w:t>
      </w:r>
      <w:proofErr w:type="spellEnd"/>
      <w:r w:rsidRPr="005607BB">
        <w:rPr>
          <w:lang w:val="es-ES"/>
        </w:rPr>
        <w:t>.*;</w:t>
      </w:r>
      <w:r w:rsidRPr="005607BB">
        <w:rPr>
          <w:lang w:val="es-ES"/>
        </w:rPr>
        <w:br/>
      </w:r>
      <w:proofErr w:type="spellStart"/>
      <w:r w:rsidRPr="005607BB">
        <w:rPr>
          <w:lang w:val="es-ES"/>
        </w:rPr>
        <w:t>import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java.awt.event.ActionEvent</w:t>
      </w:r>
      <w:proofErr w:type="spellEnd"/>
      <w:r w:rsidRPr="005607BB">
        <w:rPr>
          <w:lang w:val="es-ES"/>
        </w:rPr>
        <w:t>;</w:t>
      </w:r>
      <w:r w:rsidRPr="005607BB">
        <w:rPr>
          <w:lang w:val="es-ES"/>
        </w:rPr>
        <w:br/>
      </w:r>
      <w:proofErr w:type="spellStart"/>
      <w:r w:rsidRPr="005607BB">
        <w:rPr>
          <w:lang w:val="es-ES"/>
        </w:rPr>
        <w:t>import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java.awt.event.ActionListener</w:t>
      </w:r>
      <w:proofErr w:type="spellEnd"/>
      <w:r w:rsidRPr="005607BB">
        <w:rPr>
          <w:lang w:val="es-ES"/>
        </w:rPr>
        <w:t>;</w:t>
      </w:r>
      <w:r w:rsidRPr="005607BB">
        <w:rPr>
          <w:lang w:val="es-ES"/>
        </w:rPr>
        <w:br/>
      </w:r>
      <w:r w:rsidRPr="005607BB">
        <w:rPr>
          <w:lang w:val="es-ES"/>
        </w:rPr>
        <w:br/>
      </w:r>
      <w:proofErr w:type="spellStart"/>
      <w:r w:rsidRPr="005607BB">
        <w:rPr>
          <w:lang w:val="es-ES"/>
        </w:rPr>
        <w:t>public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class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ListaDinamica</w:t>
      </w:r>
      <w:proofErr w:type="spellEnd"/>
      <w:r w:rsidRPr="005607BB">
        <w:rPr>
          <w:lang w:val="es-ES"/>
        </w:rPr>
        <w:t xml:space="preserve"> {</w:t>
      </w:r>
      <w:r w:rsidRPr="005607BB">
        <w:rPr>
          <w:lang w:val="es-ES"/>
        </w:rPr>
        <w:br/>
        <w:t xml:space="preserve">    </w:t>
      </w:r>
      <w:proofErr w:type="spellStart"/>
      <w:r w:rsidRPr="005607BB">
        <w:rPr>
          <w:lang w:val="es-ES"/>
        </w:rPr>
        <w:t>public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static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void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main</w:t>
      </w:r>
      <w:proofErr w:type="spellEnd"/>
      <w:r w:rsidRPr="005607BB">
        <w:rPr>
          <w:lang w:val="es-ES"/>
        </w:rPr>
        <w:t>(</w:t>
      </w:r>
      <w:proofErr w:type="spellStart"/>
      <w:r w:rsidRPr="005607BB">
        <w:rPr>
          <w:lang w:val="es-ES"/>
        </w:rPr>
        <w:t>String</w:t>
      </w:r>
      <w:proofErr w:type="spellEnd"/>
      <w:r w:rsidRPr="005607BB">
        <w:rPr>
          <w:lang w:val="es-ES"/>
        </w:rPr>
        <w:t xml:space="preserve">[] </w:t>
      </w:r>
      <w:proofErr w:type="spellStart"/>
      <w:r w:rsidRPr="005607BB">
        <w:rPr>
          <w:lang w:val="es-ES"/>
        </w:rPr>
        <w:t>args</w:t>
      </w:r>
      <w:proofErr w:type="spellEnd"/>
      <w:r w:rsidRPr="005607BB">
        <w:rPr>
          <w:lang w:val="es-ES"/>
        </w:rPr>
        <w:t>) {</w:t>
      </w:r>
      <w:r w:rsidRPr="005607BB">
        <w:rPr>
          <w:lang w:val="es-ES"/>
        </w:rPr>
        <w:br/>
        <w:t xml:space="preserve">        JFrame ventana = new JFrame("Agregar elementos a </w:t>
      </w:r>
      <w:proofErr w:type="spellStart"/>
      <w:r w:rsidRPr="005607BB">
        <w:rPr>
          <w:lang w:val="es-ES"/>
        </w:rPr>
        <w:t>JList</w:t>
      </w:r>
      <w:proofErr w:type="spellEnd"/>
      <w:r w:rsidRPr="005607BB">
        <w:rPr>
          <w:lang w:val="es-ES"/>
        </w:rPr>
        <w:t>");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ventana.setDefaultCloseOperation</w:t>
      </w:r>
      <w:proofErr w:type="spellEnd"/>
      <w:r w:rsidRPr="005607BB">
        <w:rPr>
          <w:lang w:val="es-ES"/>
        </w:rPr>
        <w:t>(</w:t>
      </w:r>
      <w:proofErr w:type="spellStart"/>
      <w:r w:rsidRPr="005607BB">
        <w:rPr>
          <w:lang w:val="es-ES"/>
        </w:rPr>
        <w:t>JFrame.EXIT_ON_CLOSE</w:t>
      </w:r>
      <w:proofErr w:type="spellEnd"/>
      <w:r w:rsidRPr="005607BB">
        <w:rPr>
          <w:lang w:val="es-ES"/>
        </w:rPr>
        <w:t>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ventana.setSize</w:t>
      </w:r>
      <w:proofErr w:type="spellEnd"/>
      <w:r w:rsidRPr="005607BB">
        <w:rPr>
          <w:lang w:val="es-ES"/>
        </w:rPr>
        <w:t>(400, 300);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ventana.setLayout</w:t>
      </w:r>
      <w:proofErr w:type="spellEnd"/>
      <w:r w:rsidRPr="005607BB">
        <w:rPr>
          <w:lang w:val="es-ES"/>
        </w:rPr>
        <w:t xml:space="preserve">(new </w:t>
      </w:r>
      <w:proofErr w:type="spellStart"/>
      <w:r w:rsidRPr="005607BB">
        <w:rPr>
          <w:lang w:val="es-ES"/>
        </w:rPr>
        <w:t>FlowLayout</w:t>
      </w:r>
      <w:proofErr w:type="spellEnd"/>
      <w:r w:rsidRPr="005607BB">
        <w:rPr>
          <w:lang w:val="es-ES"/>
        </w:rPr>
        <w:t>());</w:t>
      </w:r>
      <w:r w:rsidRPr="005607BB">
        <w:rPr>
          <w:lang w:val="es-ES"/>
        </w:rPr>
        <w:br/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JTextField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campoTexto</w:t>
      </w:r>
      <w:proofErr w:type="spellEnd"/>
      <w:r w:rsidRPr="005607BB">
        <w:rPr>
          <w:lang w:val="es-ES"/>
        </w:rPr>
        <w:t xml:space="preserve"> = new </w:t>
      </w:r>
      <w:proofErr w:type="spellStart"/>
      <w:r w:rsidRPr="005607BB">
        <w:rPr>
          <w:lang w:val="es-ES"/>
        </w:rPr>
        <w:t>JTextField</w:t>
      </w:r>
      <w:proofErr w:type="spellEnd"/>
      <w:r w:rsidRPr="005607BB">
        <w:rPr>
          <w:lang w:val="es-ES"/>
        </w:rPr>
        <w:t>(20);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JButton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botonAgregar</w:t>
      </w:r>
      <w:proofErr w:type="spellEnd"/>
      <w:r w:rsidRPr="005607BB">
        <w:rPr>
          <w:lang w:val="es-ES"/>
        </w:rPr>
        <w:t xml:space="preserve"> = new </w:t>
      </w:r>
      <w:proofErr w:type="spellStart"/>
      <w:r w:rsidRPr="005607BB">
        <w:rPr>
          <w:lang w:val="es-ES"/>
        </w:rPr>
        <w:t>JButton</w:t>
      </w:r>
      <w:proofErr w:type="spellEnd"/>
      <w:r w:rsidRPr="005607BB">
        <w:rPr>
          <w:lang w:val="es-ES"/>
        </w:rPr>
        <w:t>("Agregar");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DefaultListModel</w:t>
      </w:r>
      <w:proofErr w:type="spellEnd"/>
      <w:r w:rsidRPr="005607BB">
        <w:rPr>
          <w:lang w:val="es-ES"/>
        </w:rPr>
        <w:t>&lt;</w:t>
      </w:r>
      <w:proofErr w:type="spellStart"/>
      <w:r w:rsidRPr="005607BB">
        <w:rPr>
          <w:lang w:val="es-ES"/>
        </w:rPr>
        <w:t>String</w:t>
      </w:r>
      <w:proofErr w:type="spellEnd"/>
      <w:r w:rsidRPr="005607BB">
        <w:rPr>
          <w:lang w:val="es-ES"/>
        </w:rPr>
        <w:t xml:space="preserve">&gt; </w:t>
      </w:r>
      <w:proofErr w:type="spellStart"/>
      <w:r w:rsidRPr="005607BB">
        <w:rPr>
          <w:lang w:val="es-ES"/>
        </w:rPr>
        <w:t>modeloLista</w:t>
      </w:r>
      <w:proofErr w:type="spellEnd"/>
      <w:r w:rsidRPr="005607BB">
        <w:rPr>
          <w:lang w:val="es-ES"/>
        </w:rPr>
        <w:t xml:space="preserve"> = new </w:t>
      </w:r>
      <w:proofErr w:type="spellStart"/>
      <w:r w:rsidRPr="005607BB">
        <w:rPr>
          <w:lang w:val="es-ES"/>
        </w:rPr>
        <w:t>DefaultListModel</w:t>
      </w:r>
      <w:proofErr w:type="spellEnd"/>
      <w:r w:rsidRPr="005607BB">
        <w:rPr>
          <w:lang w:val="es-ES"/>
        </w:rPr>
        <w:t>&lt;&gt;();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JList</w:t>
      </w:r>
      <w:proofErr w:type="spellEnd"/>
      <w:r w:rsidRPr="005607BB">
        <w:rPr>
          <w:lang w:val="es-ES"/>
        </w:rPr>
        <w:t>&lt;</w:t>
      </w:r>
      <w:proofErr w:type="spellStart"/>
      <w:r w:rsidRPr="005607BB">
        <w:rPr>
          <w:lang w:val="es-ES"/>
        </w:rPr>
        <w:t>String</w:t>
      </w:r>
      <w:proofErr w:type="spellEnd"/>
      <w:r w:rsidRPr="005607BB">
        <w:rPr>
          <w:lang w:val="es-ES"/>
        </w:rPr>
        <w:t xml:space="preserve">&gt; lista = new </w:t>
      </w:r>
      <w:proofErr w:type="spellStart"/>
      <w:r w:rsidRPr="005607BB">
        <w:rPr>
          <w:lang w:val="es-ES"/>
        </w:rPr>
        <w:t>JList</w:t>
      </w:r>
      <w:proofErr w:type="spellEnd"/>
      <w:r w:rsidRPr="005607BB">
        <w:rPr>
          <w:lang w:val="es-ES"/>
        </w:rPr>
        <w:t>&lt;&gt;(</w:t>
      </w:r>
      <w:proofErr w:type="spellStart"/>
      <w:r w:rsidRPr="005607BB">
        <w:rPr>
          <w:lang w:val="es-ES"/>
        </w:rPr>
        <w:t>modeloLista</w:t>
      </w:r>
      <w:proofErr w:type="spellEnd"/>
      <w:r w:rsidRPr="005607BB">
        <w:rPr>
          <w:lang w:val="es-ES"/>
        </w:rPr>
        <w:t>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JScrollPane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scroll</w:t>
      </w:r>
      <w:proofErr w:type="spellEnd"/>
      <w:r w:rsidRPr="005607BB">
        <w:rPr>
          <w:lang w:val="es-ES"/>
        </w:rPr>
        <w:t xml:space="preserve"> = new </w:t>
      </w:r>
      <w:proofErr w:type="spellStart"/>
      <w:r w:rsidRPr="005607BB">
        <w:rPr>
          <w:lang w:val="es-ES"/>
        </w:rPr>
        <w:t>JScrollPane</w:t>
      </w:r>
      <w:proofErr w:type="spellEnd"/>
      <w:r w:rsidRPr="005607BB">
        <w:rPr>
          <w:lang w:val="es-ES"/>
        </w:rPr>
        <w:t>(lista);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scroll.setPreferredSize</w:t>
      </w:r>
      <w:proofErr w:type="spellEnd"/>
      <w:r w:rsidRPr="005607BB">
        <w:rPr>
          <w:lang w:val="es-ES"/>
        </w:rPr>
        <w:t xml:space="preserve">(new </w:t>
      </w:r>
      <w:proofErr w:type="spellStart"/>
      <w:r w:rsidRPr="005607BB">
        <w:rPr>
          <w:lang w:val="es-ES"/>
        </w:rPr>
        <w:t>Dimension</w:t>
      </w:r>
      <w:proofErr w:type="spellEnd"/>
      <w:r w:rsidRPr="005607BB">
        <w:rPr>
          <w:lang w:val="es-ES"/>
        </w:rPr>
        <w:t>(200, 150));</w:t>
      </w:r>
      <w:r w:rsidRPr="005607BB">
        <w:rPr>
          <w:lang w:val="es-ES"/>
        </w:rPr>
        <w:br/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botonAgregar.addActionListener</w:t>
      </w:r>
      <w:proofErr w:type="spellEnd"/>
      <w:r w:rsidRPr="005607BB">
        <w:rPr>
          <w:lang w:val="es-ES"/>
        </w:rPr>
        <w:t xml:space="preserve">(new </w:t>
      </w:r>
      <w:proofErr w:type="spellStart"/>
      <w:r w:rsidRPr="005607BB">
        <w:rPr>
          <w:lang w:val="es-ES"/>
        </w:rPr>
        <w:t>ActionListener</w:t>
      </w:r>
      <w:proofErr w:type="spellEnd"/>
      <w:r w:rsidRPr="005607BB">
        <w:rPr>
          <w:lang w:val="es-ES"/>
        </w:rPr>
        <w:t>() {</w:t>
      </w:r>
      <w:r w:rsidRPr="005607BB">
        <w:rPr>
          <w:lang w:val="es-ES"/>
        </w:rPr>
        <w:br/>
        <w:t xml:space="preserve">            </w:t>
      </w:r>
      <w:proofErr w:type="spellStart"/>
      <w:r w:rsidRPr="005607BB">
        <w:rPr>
          <w:lang w:val="es-ES"/>
        </w:rPr>
        <w:t>public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void</w:t>
      </w:r>
      <w:proofErr w:type="spellEnd"/>
      <w:r w:rsidRPr="005607BB">
        <w:rPr>
          <w:lang w:val="es-ES"/>
        </w:rPr>
        <w:t xml:space="preserve"> </w:t>
      </w:r>
      <w:proofErr w:type="spellStart"/>
      <w:r w:rsidRPr="005607BB">
        <w:rPr>
          <w:lang w:val="es-ES"/>
        </w:rPr>
        <w:t>actionPerformed</w:t>
      </w:r>
      <w:proofErr w:type="spellEnd"/>
      <w:r w:rsidRPr="005607BB">
        <w:rPr>
          <w:lang w:val="es-ES"/>
        </w:rPr>
        <w:t>(</w:t>
      </w:r>
      <w:proofErr w:type="spellStart"/>
      <w:r w:rsidRPr="005607BB">
        <w:rPr>
          <w:lang w:val="es-ES"/>
        </w:rPr>
        <w:t>ActionEvent</w:t>
      </w:r>
      <w:proofErr w:type="spellEnd"/>
      <w:r w:rsidRPr="005607BB">
        <w:rPr>
          <w:lang w:val="es-ES"/>
        </w:rPr>
        <w:t xml:space="preserve"> e) {</w:t>
      </w:r>
      <w:r w:rsidRPr="005607BB">
        <w:rPr>
          <w:lang w:val="es-ES"/>
        </w:rPr>
        <w:br/>
        <w:t xml:space="preserve">                </w:t>
      </w:r>
      <w:proofErr w:type="spellStart"/>
      <w:r w:rsidRPr="005607BB">
        <w:rPr>
          <w:lang w:val="es-ES"/>
        </w:rPr>
        <w:t>String</w:t>
      </w:r>
      <w:proofErr w:type="spellEnd"/>
      <w:r w:rsidRPr="005607BB">
        <w:rPr>
          <w:lang w:val="es-ES"/>
        </w:rPr>
        <w:t xml:space="preserve"> texto = </w:t>
      </w:r>
      <w:proofErr w:type="spellStart"/>
      <w:r w:rsidRPr="005607BB">
        <w:rPr>
          <w:lang w:val="es-ES"/>
        </w:rPr>
        <w:t>campoTexto.getText</w:t>
      </w:r>
      <w:proofErr w:type="spellEnd"/>
      <w:r w:rsidRPr="005607BB">
        <w:rPr>
          <w:lang w:val="es-ES"/>
        </w:rPr>
        <w:t>().</w:t>
      </w:r>
      <w:proofErr w:type="spellStart"/>
      <w:r w:rsidRPr="005607BB">
        <w:rPr>
          <w:lang w:val="es-ES"/>
        </w:rPr>
        <w:t>trim</w:t>
      </w:r>
      <w:proofErr w:type="spellEnd"/>
      <w:r w:rsidRPr="005607BB">
        <w:rPr>
          <w:lang w:val="es-ES"/>
        </w:rPr>
        <w:t>();</w:t>
      </w:r>
      <w:r w:rsidRPr="005607BB">
        <w:rPr>
          <w:lang w:val="es-ES"/>
        </w:rPr>
        <w:br/>
        <w:t xml:space="preserve">                </w:t>
      </w:r>
      <w:proofErr w:type="spellStart"/>
      <w:r w:rsidRPr="005607BB">
        <w:rPr>
          <w:lang w:val="es-ES"/>
        </w:rPr>
        <w:t>if</w:t>
      </w:r>
      <w:proofErr w:type="spellEnd"/>
      <w:r w:rsidRPr="005607BB">
        <w:rPr>
          <w:lang w:val="es-ES"/>
        </w:rPr>
        <w:t xml:space="preserve"> (!</w:t>
      </w:r>
      <w:proofErr w:type="spellStart"/>
      <w:r w:rsidRPr="005607BB">
        <w:rPr>
          <w:lang w:val="es-ES"/>
        </w:rPr>
        <w:t>texto.isEmpty</w:t>
      </w:r>
      <w:proofErr w:type="spellEnd"/>
      <w:r w:rsidRPr="005607BB">
        <w:rPr>
          <w:lang w:val="es-ES"/>
        </w:rPr>
        <w:t>()) {</w:t>
      </w:r>
      <w:r w:rsidRPr="005607BB">
        <w:rPr>
          <w:lang w:val="es-ES"/>
        </w:rPr>
        <w:br/>
        <w:t xml:space="preserve">                    </w:t>
      </w:r>
      <w:proofErr w:type="spellStart"/>
      <w:r w:rsidRPr="005607BB">
        <w:rPr>
          <w:lang w:val="es-ES"/>
        </w:rPr>
        <w:t>modeloLista.addElement</w:t>
      </w:r>
      <w:proofErr w:type="spellEnd"/>
      <w:r w:rsidRPr="005607BB">
        <w:rPr>
          <w:lang w:val="es-ES"/>
        </w:rPr>
        <w:t>(texto);</w:t>
      </w:r>
      <w:r w:rsidRPr="005607BB">
        <w:rPr>
          <w:lang w:val="es-ES"/>
        </w:rPr>
        <w:br/>
        <w:t xml:space="preserve">                    </w:t>
      </w:r>
      <w:proofErr w:type="spellStart"/>
      <w:r w:rsidRPr="005607BB">
        <w:rPr>
          <w:lang w:val="es-ES"/>
        </w:rPr>
        <w:t>campoTexto.setText</w:t>
      </w:r>
      <w:proofErr w:type="spellEnd"/>
      <w:r w:rsidRPr="005607BB">
        <w:rPr>
          <w:lang w:val="es-ES"/>
        </w:rPr>
        <w:t>("");</w:t>
      </w:r>
      <w:r w:rsidRPr="005607BB">
        <w:rPr>
          <w:lang w:val="es-ES"/>
        </w:rPr>
        <w:br/>
        <w:t xml:space="preserve">                } </w:t>
      </w:r>
      <w:proofErr w:type="spellStart"/>
      <w:r w:rsidRPr="005607BB">
        <w:rPr>
          <w:lang w:val="es-ES"/>
        </w:rPr>
        <w:t>else</w:t>
      </w:r>
      <w:proofErr w:type="spellEnd"/>
      <w:r w:rsidRPr="005607BB">
        <w:rPr>
          <w:lang w:val="es-ES"/>
        </w:rPr>
        <w:t xml:space="preserve"> {</w:t>
      </w:r>
      <w:r w:rsidRPr="005607BB">
        <w:rPr>
          <w:lang w:val="es-ES"/>
        </w:rPr>
        <w:br/>
        <w:t xml:space="preserve">                    </w:t>
      </w:r>
      <w:proofErr w:type="spellStart"/>
      <w:r w:rsidRPr="005607BB">
        <w:rPr>
          <w:lang w:val="es-ES"/>
        </w:rPr>
        <w:t>JOptionPane.showMessageDialog</w:t>
      </w:r>
      <w:proofErr w:type="spellEnd"/>
      <w:r w:rsidRPr="005607BB">
        <w:rPr>
          <w:lang w:val="es-ES"/>
        </w:rPr>
        <w:t xml:space="preserve">(ventana, "Por favor ingrese un texto.", "Aviso", </w:t>
      </w:r>
      <w:proofErr w:type="spellStart"/>
      <w:r w:rsidRPr="005607BB">
        <w:rPr>
          <w:lang w:val="es-ES"/>
        </w:rPr>
        <w:t>JOptionPane.WARNING_MESSAGE</w:t>
      </w:r>
      <w:proofErr w:type="spellEnd"/>
      <w:r w:rsidRPr="005607BB">
        <w:rPr>
          <w:lang w:val="es-ES"/>
        </w:rPr>
        <w:t>);</w:t>
      </w:r>
      <w:r w:rsidRPr="005607BB">
        <w:rPr>
          <w:lang w:val="es-ES"/>
        </w:rPr>
        <w:br/>
        <w:t xml:space="preserve">                }</w:t>
      </w:r>
      <w:r w:rsidRPr="005607BB">
        <w:rPr>
          <w:lang w:val="es-ES"/>
        </w:rPr>
        <w:br/>
        <w:t xml:space="preserve">            }</w:t>
      </w:r>
      <w:r w:rsidRPr="005607BB">
        <w:rPr>
          <w:lang w:val="es-ES"/>
        </w:rPr>
        <w:br/>
        <w:t xml:space="preserve">        });</w:t>
      </w:r>
      <w:r w:rsidRPr="005607BB">
        <w:rPr>
          <w:lang w:val="es-ES"/>
        </w:rPr>
        <w:br/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ventana.add</w:t>
      </w:r>
      <w:proofErr w:type="spellEnd"/>
      <w:r w:rsidRPr="005607BB">
        <w:rPr>
          <w:lang w:val="es-ES"/>
        </w:rPr>
        <w:t xml:space="preserve">(new </w:t>
      </w:r>
      <w:proofErr w:type="spellStart"/>
      <w:r w:rsidRPr="005607BB">
        <w:rPr>
          <w:lang w:val="es-ES"/>
        </w:rPr>
        <w:t>JLabel</w:t>
      </w:r>
      <w:proofErr w:type="spellEnd"/>
      <w:r w:rsidRPr="005607BB">
        <w:rPr>
          <w:lang w:val="es-ES"/>
        </w:rPr>
        <w:t>("Ingrese un elemento:"));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ventana.add</w:t>
      </w:r>
      <w:proofErr w:type="spellEnd"/>
      <w:r w:rsidRPr="005607BB">
        <w:rPr>
          <w:lang w:val="es-ES"/>
        </w:rPr>
        <w:t>(</w:t>
      </w:r>
      <w:proofErr w:type="spellStart"/>
      <w:r w:rsidRPr="005607BB">
        <w:rPr>
          <w:lang w:val="es-ES"/>
        </w:rPr>
        <w:t>campoTexto</w:t>
      </w:r>
      <w:proofErr w:type="spellEnd"/>
      <w:r w:rsidRPr="005607BB">
        <w:rPr>
          <w:lang w:val="es-ES"/>
        </w:rPr>
        <w:t>);</w:t>
      </w:r>
      <w:r w:rsidRPr="005607BB">
        <w:rPr>
          <w:lang w:val="es-ES"/>
        </w:rPr>
        <w:br/>
      </w:r>
      <w:r w:rsidRPr="005607BB">
        <w:rPr>
          <w:lang w:val="es-ES"/>
        </w:rPr>
        <w:lastRenderedPageBreak/>
        <w:t xml:space="preserve">        </w:t>
      </w:r>
      <w:proofErr w:type="spellStart"/>
      <w:r w:rsidRPr="005607BB">
        <w:rPr>
          <w:lang w:val="es-ES"/>
        </w:rPr>
        <w:t>ventana.add</w:t>
      </w:r>
      <w:proofErr w:type="spellEnd"/>
      <w:r w:rsidRPr="005607BB">
        <w:rPr>
          <w:lang w:val="es-ES"/>
        </w:rPr>
        <w:t>(</w:t>
      </w:r>
      <w:proofErr w:type="spellStart"/>
      <w:r w:rsidRPr="005607BB">
        <w:rPr>
          <w:lang w:val="es-ES"/>
        </w:rPr>
        <w:t>botonAgregar</w:t>
      </w:r>
      <w:proofErr w:type="spellEnd"/>
      <w:r w:rsidRPr="005607BB">
        <w:rPr>
          <w:lang w:val="es-ES"/>
        </w:rPr>
        <w:t>);</w:t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ventana.add</w:t>
      </w:r>
      <w:proofErr w:type="spellEnd"/>
      <w:r w:rsidRPr="005607BB">
        <w:rPr>
          <w:lang w:val="es-ES"/>
        </w:rPr>
        <w:t>(</w:t>
      </w:r>
      <w:proofErr w:type="spellStart"/>
      <w:r w:rsidRPr="005607BB">
        <w:rPr>
          <w:lang w:val="es-ES"/>
        </w:rPr>
        <w:t>scroll</w:t>
      </w:r>
      <w:proofErr w:type="spellEnd"/>
      <w:r w:rsidRPr="005607BB">
        <w:rPr>
          <w:lang w:val="es-ES"/>
        </w:rPr>
        <w:t>);</w:t>
      </w:r>
      <w:r w:rsidRPr="005607BB">
        <w:rPr>
          <w:lang w:val="es-ES"/>
        </w:rPr>
        <w:br/>
      </w:r>
      <w:r w:rsidRPr="005607BB">
        <w:rPr>
          <w:lang w:val="es-ES"/>
        </w:rPr>
        <w:br/>
        <w:t xml:space="preserve">        </w:t>
      </w:r>
      <w:proofErr w:type="spellStart"/>
      <w:r w:rsidRPr="005607BB">
        <w:rPr>
          <w:lang w:val="es-ES"/>
        </w:rPr>
        <w:t>ventana.setVisible</w:t>
      </w:r>
      <w:proofErr w:type="spellEnd"/>
      <w:r w:rsidRPr="005607BB">
        <w:rPr>
          <w:lang w:val="es-ES"/>
        </w:rPr>
        <w:t>(true);</w:t>
      </w:r>
      <w:r w:rsidRPr="005607BB">
        <w:rPr>
          <w:lang w:val="es-ES"/>
        </w:rPr>
        <w:br/>
        <w:t xml:space="preserve">    }</w:t>
      </w:r>
      <w:r w:rsidRPr="005607BB">
        <w:rPr>
          <w:lang w:val="es-ES"/>
        </w:rPr>
        <w:br/>
        <w:t>}</w:t>
      </w:r>
    </w:p>
    <w:p w14:paraId="6EFFC380" w14:textId="4776A43A" w:rsidR="00737DD0" w:rsidRDefault="00000000">
      <w:pPr>
        <w:pStyle w:val="Heading1"/>
      </w:pPr>
      <w:proofErr w:type="spellStart"/>
      <w:r>
        <w:t>Explicación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37DD0" w14:paraId="5DDAAB22" w14:textId="77777777">
        <w:tc>
          <w:tcPr>
            <w:tcW w:w="4320" w:type="dxa"/>
          </w:tcPr>
          <w:p w14:paraId="64FBF13F" w14:textId="77777777" w:rsidR="00737DD0" w:rsidRDefault="00000000">
            <w:r>
              <w:t>Componente</w:t>
            </w:r>
          </w:p>
        </w:tc>
        <w:tc>
          <w:tcPr>
            <w:tcW w:w="4320" w:type="dxa"/>
          </w:tcPr>
          <w:p w14:paraId="3062EAE9" w14:textId="77777777" w:rsidR="00737DD0" w:rsidRDefault="00000000">
            <w:r>
              <w:t>Función</w:t>
            </w:r>
          </w:p>
        </w:tc>
      </w:tr>
      <w:tr w:rsidR="00737DD0" w:rsidRPr="005607BB" w14:paraId="4AE9A203" w14:textId="77777777">
        <w:tc>
          <w:tcPr>
            <w:tcW w:w="4320" w:type="dxa"/>
          </w:tcPr>
          <w:p w14:paraId="28E423ED" w14:textId="77777777" w:rsidR="00737DD0" w:rsidRDefault="00000000">
            <w:r>
              <w:t>JTextField</w:t>
            </w:r>
          </w:p>
        </w:tc>
        <w:tc>
          <w:tcPr>
            <w:tcW w:w="4320" w:type="dxa"/>
          </w:tcPr>
          <w:p w14:paraId="5342F624" w14:textId="77777777" w:rsidR="00737DD0" w:rsidRPr="005607BB" w:rsidRDefault="00000000">
            <w:pPr>
              <w:rPr>
                <w:lang w:val="es-ES"/>
              </w:rPr>
            </w:pPr>
            <w:r w:rsidRPr="005607BB">
              <w:rPr>
                <w:lang w:val="es-ES"/>
              </w:rPr>
              <w:t>Permite al usuario escribir un texto.</w:t>
            </w:r>
          </w:p>
        </w:tc>
      </w:tr>
      <w:tr w:rsidR="00737DD0" w:rsidRPr="005607BB" w14:paraId="094B320F" w14:textId="77777777">
        <w:tc>
          <w:tcPr>
            <w:tcW w:w="4320" w:type="dxa"/>
          </w:tcPr>
          <w:p w14:paraId="7FF92C3F" w14:textId="77777777" w:rsidR="00737DD0" w:rsidRDefault="00000000">
            <w:proofErr w:type="spellStart"/>
            <w:r>
              <w:t>JButton</w:t>
            </w:r>
            <w:proofErr w:type="spellEnd"/>
          </w:p>
        </w:tc>
        <w:tc>
          <w:tcPr>
            <w:tcW w:w="4320" w:type="dxa"/>
          </w:tcPr>
          <w:p w14:paraId="152360F4" w14:textId="77777777" w:rsidR="00737DD0" w:rsidRPr="005607BB" w:rsidRDefault="00000000">
            <w:pPr>
              <w:rPr>
                <w:lang w:val="es-ES"/>
              </w:rPr>
            </w:pPr>
            <w:r w:rsidRPr="005607BB">
              <w:rPr>
                <w:lang w:val="es-ES"/>
              </w:rPr>
              <w:t>Ejecuta la acción de agregar el texto a la lista.</w:t>
            </w:r>
          </w:p>
        </w:tc>
      </w:tr>
      <w:tr w:rsidR="00737DD0" w:rsidRPr="005607BB" w14:paraId="4B08A5E6" w14:textId="77777777">
        <w:tc>
          <w:tcPr>
            <w:tcW w:w="4320" w:type="dxa"/>
          </w:tcPr>
          <w:p w14:paraId="24CC0C85" w14:textId="77777777" w:rsidR="00737DD0" w:rsidRDefault="00000000">
            <w:proofErr w:type="spellStart"/>
            <w:r>
              <w:t>DefaultListModel</w:t>
            </w:r>
            <w:proofErr w:type="spellEnd"/>
          </w:p>
        </w:tc>
        <w:tc>
          <w:tcPr>
            <w:tcW w:w="4320" w:type="dxa"/>
          </w:tcPr>
          <w:p w14:paraId="4308FE18" w14:textId="77777777" w:rsidR="00737DD0" w:rsidRPr="005607BB" w:rsidRDefault="00000000">
            <w:pPr>
              <w:rPr>
                <w:lang w:val="es-ES"/>
              </w:rPr>
            </w:pPr>
            <w:r w:rsidRPr="005607BB">
              <w:rPr>
                <w:lang w:val="es-ES"/>
              </w:rPr>
              <w:t xml:space="preserve">Modelo de datos que se usa para modificar el contenido del </w:t>
            </w:r>
            <w:proofErr w:type="spellStart"/>
            <w:r w:rsidRPr="005607BB">
              <w:rPr>
                <w:lang w:val="es-ES"/>
              </w:rPr>
              <w:t>JList</w:t>
            </w:r>
            <w:proofErr w:type="spellEnd"/>
            <w:r w:rsidRPr="005607BB">
              <w:rPr>
                <w:lang w:val="es-ES"/>
              </w:rPr>
              <w:t>.</w:t>
            </w:r>
          </w:p>
        </w:tc>
      </w:tr>
      <w:tr w:rsidR="00737DD0" w14:paraId="3A2B8BE8" w14:textId="77777777">
        <w:tc>
          <w:tcPr>
            <w:tcW w:w="4320" w:type="dxa"/>
          </w:tcPr>
          <w:p w14:paraId="25D157D3" w14:textId="77777777" w:rsidR="00737DD0" w:rsidRDefault="00000000">
            <w:proofErr w:type="spellStart"/>
            <w:r>
              <w:t>JList</w:t>
            </w:r>
            <w:proofErr w:type="spellEnd"/>
          </w:p>
        </w:tc>
        <w:tc>
          <w:tcPr>
            <w:tcW w:w="4320" w:type="dxa"/>
          </w:tcPr>
          <w:p w14:paraId="6B230960" w14:textId="77777777" w:rsidR="00737DD0" w:rsidRDefault="00000000">
            <w:r>
              <w:t>Muestra los elementos agregados.</w:t>
            </w:r>
          </w:p>
        </w:tc>
      </w:tr>
      <w:tr w:rsidR="00737DD0" w:rsidRPr="005607BB" w14:paraId="2303C1A5" w14:textId="77777777">
        <w:tc>
          <w:tcPr>
            <w:tcW w:w="4320" w:type="dxa"/>
          </w:tcPr>
          <w:p w14:paraId="33A309A4" w14:textId="77777777" w:rsidR="00737DD0" w:rsidRDefault="00000000">
            <w:r>
              <w:t>JScrollPane</w:t>
            </w:r>
          </w:p>
        </w:tc>
        <w:tc>
          <w:tcPr>
            <w:tcW w:w="4320" w:type="dxa"/>
          </w:tcPr>
          <w:p w14:paraId="10B5A190" w14:textId="77777777" w:rsidR="00737DD0" w:rsidRPr="005607BB" w:rsidRDefault="00000000">
            <w:pPr>
              <w:rPr>
                <w:lang w:val="es-ES"/>
              </w:rPr>
            </w:pPr>
            <w:r w:rsidRPr="005607BB">
              <w:rPr>
                <w:lang w:val="es-ES"/>
              </w:rPr>
              <w:t>Permite que la lista tenga barra de desplazamiento.</w:t>
            </w:r>
          </w:p>
        </w:tc>
      </w:tr>
      <w:tr w:rsidR="00737DD0" w:rsidRPr="005607BB" w14:paraId="16F6BB08" w14:textId="77777777">
        <w:tc>
          <w:tcPr>
            <w:tcW w:w="4320" w:type="dxa"/>
          </w:tcPr>
          <w:p w14:paraId="6228907C" w14:textId="77777777" w:rsidR="00737DD0" w:rsidRDefault="00000000">
            <w:proofErr w:type="spellStart"/>
            <w:r>
              <w:t>JOptionPane</w:t>
            </w:r>
            <w:proofErr w:type="spellEnd"/>
          </w:p>
        </w:tc>
        <w:tc>
          <w:tcPr>
            <w:tcW w:w="4320" w:type="dxa"/>
          </w:tcPr>
          <w:p w14:paraId="493BD211" w14:textId="77777777" w:rsidR="00737DD0" w:rsidRPr="005607BB" w:rsidRDefault="00000000">
            <w:pPr>
              <w:rPr>
                <w:lang w:val="es-ES"/>
              </w:rPr>
            </w:pPr>
            <w:r w:rsidRPr="005607BB">
              <w:rPr>
                <w:lang w:val="es-ES"/>
              </w:rPr>
              <w:t>Muestra una advertencia si el campo de texto está vacío.</w:t>
            </w:r>
          </w:p>
        </w:tc>
      </w:tr>
    </w:tbl>
    <w:p w14:paraId="1271E81E" w14:textId="77777777" w:rsidR="006238CB" w:rsidRPr="005607BB" w:rsidRDefault="006238CB">
      <w:pPr>
        <w:rPr>
          <w:lang w:val="es-ES"/>
        </w:rPr>
      </w:pPr>
    </w:p>
    <w:sectPr w:rsidR="006238CB" w:rsidRPr="005607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955239">
    <w:abstractNumId w:val="8"/>
  </w:num>
  <w:num w:numId="2" w16cid:durableId="1715033904">
    <w:abstractNumId w:val="6"/>
  </w:num>
  <w:num w:numId="3" w16cid:durableId="481390762">
    <w:abstractNumId w:val="5"/>
  </w:num>
  <w:num w:numId="4" w16cid:durableId="1183205533">
    <w:abstractNumId w:val="4"/>
  </w:num>
  <w:num w:numId="5" w16cid:durableId="1321234181">
    <w:abstractNumId w:val="7"/>
  </w:num>
  <w:num w:numId="6" w16cid:durableId="672877279">
    <w:abstractNumId w:val="3"/>
  </w:num>
  <w:num w:numId="7" w16cid:durableId="1084643556">
    <w:abstractNumId w:val="2"/>
  </w:num>
  <w:num w:numId="8" w16cid:durableId="1246110916">
    <w:abstractNumId w:val="1"/>
  </w:num>
  <w:num w:numId="9" w16cid:durableId="204154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07BB"/>
    <w:rsid w:val="006238CB"/>
    <w:rsid w:val="00737DD0"/>
    <w:rsid w:val="00AA1D8D"/>
    <w:rsid w:val="00B47730"/>
    <w:rsid w:val="00CB0664"/>
    <w:rsid w:val="00D373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043F5"/>
  <w14:defaultImageDpi w14:val="300"/>
  <w15:docId w15:val="{E86E1542-0B4D-4ADD-B2A7-CFA3768D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Karla López</cp:lastModifiedBy>
  <cp:revision>2</cp:revision>
  <dcterms:created xsi:type="dcterms:W3CDTF">2013-12-23T23:15:00Z</dcterms:created>
  <dcterms:modified xsi:type="dcterms:W3CDTF">2025-07-25T17:55:00Z</dcterms:modified>
  <cp:category/>
</cp:coreProperties>
</file>