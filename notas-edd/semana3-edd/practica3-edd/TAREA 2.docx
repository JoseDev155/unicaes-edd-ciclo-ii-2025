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00AD" w14:textId="451E80EA" w:rsidR="00721951" w:rsidRPr="00FC0E37" w:rsidRDefault="00DC4D66">
      <w:pPr>
        <w:pStyle w:val="Title"/>
        <w:rPr>
          <w:lang w:val="es-ES"/>
        </w:rPr>
      </w:pPr>
      <w:r>
        <w:rPr>
          <w:lang w:val="es-ES"/>
        </w:rPr>
        <w:t>TAREA 2</w:t>
      </w:r>
    </w:p>
    <w:p w14:paraId="439C749E" w14:textId="2CFDF85B" w:rsidR="00721951" w:rsidRPr="00FC0E37" w:rsidRDefault="00000000">
      <w:pPr>
        <w:pStyle w:val="Heading1"/>
        <w:rPr>
          <w:lang w:val="es-ES"/>
        </w:rPr>
      </w:pPr>
      <w:r w:rsidRPr="00FC0E37">
        <w:rPr>
          <w:lang w:val="es-ES"/>
        </w:rPr>
        <w:t>Actividad 1: Agregar elementos a un JComboBox</w:t>
      </w:r>
    </w:p>
    <w:p w14:paraId="6432A5C4" w14:textId="77777777" w:rsidR="00721951" w:rsidRPr="00FC0E37" w:rsidRDefault="00000000">
      <w:pPr>
        <w:rPr>
          <w:lang w:val="es-ES"/>
        </w:rPr>
      </w:pPr>
      <w:r w:rsidRPr="00FC0E37">
        <w:rPr>
          <w:lang w:val="es-ES"/>
        </w:rPr>
        <w:t>Objetivo: Permitir que el usuario escriba un texto en un JTextField y, al hacer clic en un JButton, ese texto se agregue a un JComboBox.</w:t>
      </w:r>
    </w:p>
    <w:p w14:paraId="060E3E47" w14:textId="77777777" w:rsidR="00721951" w:rsidRDefault="00000000">
      <w:pPr>
        <w:pStyle w:val="ListNumber"/>
      </w:pPr>
      <w:r>
        <w:t>Requisitos de implementación:</w:t>
      </w:r>
    </w:p>
    <w:p w14:paraId="6B77D6BF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Crear una ventana JFrame con un JTextField, un JButton y un JComboBox.</w:t>
      </w:r>
    </w:p>
    <w:p w14:paraId="6F765CFD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Cuando se haga clic en el botón, se debe agregar el texto del JTextField al JComboBox.</w:t>
      </w:r>
    </w:p>
    <w:p w14:paraId="2ADA3CA3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Validar que el campo no esté vacío antes de agregar el texto.</w:t>
      </w:r>
    </w:p>
    <w:p w14:paraId="11551442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Limpiar el campo de texto después de agregar el elemento.</w:t>
      </w:r>
    </w:p>
    <w:p w14:paraId="07F6CFB1" w14:textId="42B2749B" w:rsidR="00721951" w:rsidRPr="00FC0E37" w:rsidRDefault="00000000">
      <w:pPr>
        <w:pStyle w:val="Heading1"/>
        <w:rPr>
          <w:lang w:val="es-ES"/>
        </w:rPr>
      </w:pPr>
      <w:r w:rsidRPr="00FC0E37">
        <w:rPr>
          <w:lang w:val="es-ES"/>
        </w:rPr>
        <w:t>Actividad 2: Controlar la posición de un JSlider con JTextField</w:t>
      </w:r>
    </w:p>
    <w:p w14:paraId="228A771E" w14:textId="77777777" w:rsidR="00721951" w:rsidRPr="00FC0E37" w:rsidRDefault="00000000">
      <w:pPr>
        <w:rPr>
          <w:lang w:val="es-ES"/>
        </w:rPr>
      </w:pPr>
      <w:r w:rsidRPr="00FC0E37">
        <w:rPr>
          <w:lang w:val="es-ES"/>
        </w:rPr>
        <w:t>Objetivo: Ingresar un número en un JTextField y usar un JButton para establecer ese número como el valor de un JSlider.</w:t>
      </w:r>
    </w:p>
    <w:p w14:paraId="35088E1E" w14:textId="77777777" w:rsidR="00721951" w:rsidRDefault="00000000">
      <w:pPr>
        <w:pStyle w:val="ListNumber"/>
      </w:pPr>
      <w:r>
        <w:t>Requisitos de implementación:</w:t>
      </w:r>
    </w:p>
    <w:p w14:paraId="2440F509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Crear una ventana JFrame con un JTextField, un JButton y un JSlider.</w:t>
      </w:r>
    </w:p>
    <w:p w14:paraId="6B050F77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El JSlider debe tener un rango de 0 a 100.</w:t>
      </w:r>
    </w:p>
    <w:p w14:paraId="3C2F4716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Cuando se haga clic en el botón, el valor del JTextField se debe usar para mover el slider.</w:t>
      </w:r>
    </w:p>
    <w:p w14:paraId="7CC6DE65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Validar que el número esté dentro del rango antes de actualizar el slider.</w:t>
      </w:r>
    </w:p>
    <w:p w14:paraId="744ECCDD" w14:textId="77777777" w:rsidR="00721951" w:rsidRPr="00FC0E37" w:rsidRDefault="00000000">
      <w:pPr>
        <w:pStyle w:val="ListBullet"/>
        <w:rPr>
          <w:lang w:val="es-ES"/>
        </w:rPr>
      </w:pPr>
      <w:r w:rsidRPr="00FC0E37">
        <w:rPr>
          <w:lang w:val="es-ES"/>
        </w:rPr>
        <w:t>Mostrar un mensaje de error si el valor no es numérico o está fuera del rango.</w:t>
      </w:r>
    </w:p>
    <w:sectPr w:rsidR="00721951" w:rsidRPr="00FC0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001906">
    <w:abstractNumId w:val="8"/>
  </w:num>
  <w:num w:numId="2" w16cid:durableId="721368306">
    <w:abstractNumId w:val="6"/>
  </w:num>
  <w:num w:numId="3" w16cid:durableId="1829049871">
    <w:abstractNumId w:val="5"/>
  </w:num>
  <w:num w:numId="4" w16cid:durableId="813714374">
    <w:abstractNumId w:val="4"/>
  </w:num>
  <w:num w:numId="5" w16cid:durableId="1360473910">
    <w:abstractNumId w:val="7"/>
  </w:num>
  <w:num w:numId="6" w16cid:durableId="1240142297">
    <w:abstractNumId w:val="3"/>
  </w:num>
  <w:num w:numId="7" w16cid:durableId="1378823596">
    <w:abstractNumId w:val="2"/>
  </w:num>
  <w:num w:numId="8" w16cid:durableId="2078941350">
    <w:abstractNumId w:val="1"/>
  </w:num>
  <w:num w:numId="9" w16cid:durableId="38164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1951"/>
    <w:rsid w:val="00AA1D8D"/>
    <w:rsid w:val="00B47730"/>
    <w:rsid w:val="00CB0664"/>
    <w:rsid w:val="00D3732A"/>
    <w:rsid w:val="00DC4D66"/>
    <w:rsid w:val="00EC0B0E"/>
    <w:rsid w:val="00FC0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B8CC4"/>
  <w14:defaultImageDpi w14:val="300"/>
  <w15:docId w15:val="{E86E1542-0B4D-4ADD-B2A7-CFA3768D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3</cp:revision>
  <dcterms:created xsi:type="dcterms:W3CDTF">2013-12-23T23:15:00Z</dcterms:created>
  <dcterms:modified xsi:type="dcterms:W3CDTF">2025-07-25T18:16:00Z</dcterms:modified>
  <cp:category/>
</cp:coreProperties>
</file>