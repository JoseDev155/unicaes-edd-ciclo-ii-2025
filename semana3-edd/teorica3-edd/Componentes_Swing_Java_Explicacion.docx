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13864" w14:textId="77777777" w:rsidR="00D611B9" w:rsidRPr="004060B0" w:rsidRDefault="00000000">
      <w:pPr>
        <w:pStyle w:val="Title"/>
        <w:rPr>
          <w:lang w:val="es-ES"/>
        </w:rPr>
      </w:pPr>
      <w:r w:rsidRPr="004060B0">
        <w:rPr>
          <w:lang w:val="es-ES"/>
        </w:rPr>
        <w:t>Ejemplo de Componentes Swing en Java</w:t>
      </w:r>
    </w:p>
    <w:p w14:paraId="536F90E3" w14:textId="77777777" w:rsidR="004060B0" w:rsidRDefault="00000000" w:rsidP="004060B0">
      <w:pPr>
        <w:rPr>
          <w:lang w:val="es-ES"/>
        </w:rPr>
      </w:pPr>
      <w:r w:rsidRPr="004060B0">
        <w:rPr>
          <w:lang w:val="es-ES"/>
        </w:rPr>
        <w:t xml:space="preserve">Este documento presenta un ejemplo completo del uso de varios componentes gráficos en Java Swing. </w:t>
      </w:r>
    </w:p>
    <w:p w14:paraId="2EC168F8" w14:textId="77777777" w:rsidR="00D611B9" w:rsidRPr="004060B0" w:rsidRDefault="00000000">
      <w:pPr>
        <w:pStyle w:val="Heading1"/>
        <w:rPr>
          <w:lang w:val="es-ES"/>
        </w:rPr>
      </w:pPr>
      <w:r>
        <w:t>🪟</w:t>
      </w:r>
      <w:r w:rsidRPr="004060B0">
        <w:rPr>
          <w:lang w:val="es-ES"/>
        </w:rPr>
        <w:t xml:space="preserve"> Estructura general del código</w:t>
      </w:r>
    </w:p>
    <w:p w14:paraId="4CE4ABB7" w14:textId="77777777" w:rsidR="00D611B9" w:rsidRPr="004060B0" w:rsidRDefault="00000000">
      <w:pPr>
        <w:pStyle w:val="IntenseQuote"/>
        <w:rPr>
          <w:lang w:val="es-ES"/>
        </w:rPr>
      </w:pP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import</w:t>
      </w:r>
      <w:proofErr w:type="spellEnd"/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javax.swing</w:t>
      </w:r>
      <w:proofErr w:type="spellEnd"/>
      <w:r w:rsidRPr="004060B0">
        <w:rPr>
          <w:lang w:val="es-ES"/>
        </w:rPr>
        <w:t>.*;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import</w:t>
      </w:r>
      <w:proofErr w:type="spellEnd"/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javax.swing.table.DefaultTableModel</w:t>
      </w:r>
      <w:proofErr w:type="spellEnd"/>
      <w:r w:rsidRPr="004060B0">
        <w:rPr>
          <w:lang w:val="es-ES"/>
        </w:rPr>
        <w:t>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import</w:t>
      </w:r>
      <w:proofErr w:type="spellEnd"/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java.awt</w:t>
      </w:r>
      <w:proofErr w:type="spellEnd"/>
      <w:r w:rsidRPr="004060B0">
        <w:rPr>
          <w:lang w:val="es-ES"/>
        </w:rPr>
        <w:t>.*;</w:t>
      </w:r>
      <w:r w:rsidRPr="004060B0">
        <w:rPr>
          <w:lang w:val="es-ES"/>
        </w:rPr>
        <w:br/>
      </w:r>
    </w:p>
    <w:p w14:paraId="7B9C591A" w14:textId="77777777" w:rsidR="00D611B9" w:rsidRPr="004060B0" w:rsidRDefault="00000000">
      <w:pPr>
        <w:rPr>
          <w:lang w:val="es-ES"/>
        </w:rPr>
      </w:pPr>
      <w:r>
        <w:t>🔹</w:t>
      </w:r>
      <w:r w:rsidRPr="004060B0">
        <w:rPr>
          <w:lang w:val="es-ES"/>
        </w:rPr>
        <w:t xml:space="preserve"> Importación de bibliotecas: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javax.swing</w:t>
      </w:r>
      <w:proofErr w:type="spellEnd"/>
      <w:r w:rsidRPr="004060B0">
        <w:rPr>
          <w:lang w:val="es-ES"/>
        </w:rPr>
        <w:t xml:space="preserve">.*: contiene todos los componentes de la interfaz gráfica como JFrame, </w:t>
      </w:r>
      <w:proofErr w:type="spellStart"/>
      <w:r w:rsidRPr="004060B0">
        <w:rPr>
          <w:lang w:val="es-ES"/>
        </w:rPr>
        <w:t>JLabel</w:t>
      </w:r>
      <w:proofErr w:type="spellEnd"/>
      <w:r w:rsidRPr="004060B0">
        <w:rPr>
          <w:lang w:val="es-ES"/>
        </w:rPr>
        <w:t xml:space="preserve">, </w:t>
      </w:r>
      <w:proofErr w:type="spellStart"/>
      <w:r w:rsidRPr="004060B0">
        <w:rPr>
          <w:lang w:val="es-ES"/>
        </w:rPr>
        <w:t>JButton</w:t>
      </w:r>
      <w:proofErr w:type="spellEnd"/>
      <w:r w:rsidRPr="004060B0">
        <w:rPr>
          <w:lang w:val="es-ES"/>
        </w:rPr>
        <w:t>, etc.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javax.swing.table.DefaultTableModel</w:t>
      </w:r>
      <w:proofErr w:type="spellEnd"/>
      <w:r w:rsidRPr="004060B0">
        <w:rPr>
          <w:lang w:val="es-ES"/>
        </w:rPr>
        <w:t xml:space="preserve">: se usa para manejar el contenido de una </w:t>
      </w:r>
      <w:proofErr w:type="spellStart"/>
      <w:r w:rsidRPr="004060B0">
        <w:rPr>
          <w:lang w:val="es-ES"/>
        </w:rPr>
        <w:t>JTable</w:t>
      </w:r>
      <w:proofErr w:type="spellEnd"/>
      <w:r w:rsidRPr="004060B0">
        <w:rPr>
          <w:lang w:val="es-ES"/>
        </w:rPr>
        <w:t>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java.awt</w:t>
      </w:r>
      <w:proofErr w:type="spellEnd"/>
      <w:r w:rsidRPr="004060B0">
        <w:rPr>
          <w:lang w:val="es-ES"/>
        </w:rPr>
        <w:t xml:space="preserve">.*: contiene herramientas para manejar </w:t>
      </w:r>
      <w:proofErr w:type="spellStart"/>
      <w:r w:rsidRPr="004060B0">
        <w:rPr>
          <w:lang w:val="es-ES"/>
        </w:rPr>
        <w:t>layouts</w:t>
      </w:r>
      <w:proofErr w:type="spellEnd"/>
      <w:r w:rsidRPr="004060B0">
        <w:rPr>
          <w:lang w:val="es-ES"/>
        </w:rPr>
        <w:t xml:space="preserve"> (disposición) y otros elementos gráficos.</w:t>
      </w:r>
    </w:p>
    <w:p w14:paraId="3813418B" w14:textId="77777777" w:rsidR="00D611B9" w:rsidRDefault="00000000">
      <w:pPr>
        <w:pStyle w:val="IntenseQuote"/>
      </w:pPr>
      <w:r w:rsidRPr="004060B0">
        <w:br/>
      </w:r>
      <w:r>
        <w:t xml:space="preserve">public class </w:t>
      </w:r>
      <w:proofErr w:type="spellStart"/>
      <w:r>
        <w:t>ComponentesSwing</w:t>
      </w:r>
      <w:proofErr w:type="spellEnd"/>
      <w:r>
        <w:t xml:space="preserve"> {</w:t>
      </w:r>
      <w:r>
        <w:br/>
        <w:t xml:space="preserve">    public static void main(String[] args) {</w:t>
      </w:r>
      <w:r>
        <w:br/>
      </w:r>
    </w:p>
    <w:p w14:paraId="55C63827" w14:textId="77777777" w:rsidR="00D611B9" w:rsidRPr="004060B0" w:rsidRDefault="00000000">
      <w:pPr>
        <w:rPr>
          <w:lang w:val="es-ES"/>
        </w:rPr>
      </w:pPr>
      <w:r>
        <w:t>🔹</w:t>
      </w:r>
      <w:r w:rsidRPr="004060B0">
        <w:rPr>
          <w:lang w:val="es-ES"/>
        </w:rPr>
        <w:t xml:space="preserve"> Se define la clase principal y el método </w:t>
      </w:r>
      <w:proofErr w:type="spellStart"/>
      <w:r w:rsidRPr="004060B0">
        <w:rPr>
          <w:lang w:val="es-ES"/>
        </w:rPr>
        <w:t>main</w:t>
      </w:r>
      <w:proofErr w:type="spellEnd"/>
      <w:r w:rsidRPr="004060B0">
        <w:rPr>
          <w:lang w:val="es-ES"/>
        </w:rPr>
        <w:t>, que es el punto de entrada del programa Java.</w:t>
      </w:r>
    </w:p>
    <w:p w14:paraId="30651506" w14:textId="77777777" w:rsidR="00D611B9" w:rsidRDefault="00000000">
      <w:pPr>
        <w:pStyle w:val="Heading2"/>
      </w:pPr>
      <w:r>
        <w:t xml:space="preserve">✅ </w:t>
      </w:r>
      <w:proofErr w:type="spellStart"/>
      <w:r>
        <w:t>Creación</w:t>
      </w:r>
      <w:proofErr w:type="spellEnd"/>
      <w:r>
        <w:t xml:space="preserve"> de la ventana principal</w:t>
      </w:r>
    </w:p>
    <w:p w14:paraId="30E44D64" w14:textId="77777777" w:rsidR="00D611B9" w:rsidRDefault="00000000">
      <w:pPr>
        <w:pStyle w:val="IntenseQuote"/>
      </w:pPr>
      <w:r>
        <w:t>JFrame frame = new JFrame("Componentes Swing");</w:t>
      </w:r>
      <w:r>
        <w:br/>
        <w:t>frame.setDefaultCloseOperation(JFrame.EXIT_ON_CLOSE);</w:t>
      </w:r>
      <w:r>
        <w:br/>
        <w:t>frame.setSize(700, 500);</w:t>
      </w:r>
      <w:r>
        <w:br/>
        <w:t>frame.setLayout(new GridLayout(4, 2, 10, 10));</w:t>
      </w:r>
    </w:p>
    <w:p w14:paraId="4179B05F" w14:textId="77777777" w:rsidR="00D611B9" w:rsidRPr="004060B0" w:rsidRDefault="00000000">
      <w:pPr>
        <w:rPr>
          <w:lang w:val="es-ES"/>
        </w:rPr>
      </w:pPr>
      <w:r w:rsidRPr="004060B0">
        <w:rPr>
          <w:lang w:val="es-ES"/>
        </w:rPr>
        <w:t>1. JFrame: crea la ventana principal con el título "Componentes Swing".</w:t>
      </w:r>
      <w:r w:rsidRPr="004060B0">
        <w:rPr>
          <w:lang w:val="es-ES"/>
        </w:rPr>
        <w:br/>
        <w:t xml:space="preserve">2. </w:t>
      </w:r>
      <w:proofErr w:type="spellStart"/>
      <w:r w:rsidRPr="004060B0">
        <w:rPr>
          <w:lang w:val="es-ES"/>
        </w:rPr>
        <w:t>setDefaultCloseOperation</w:t>
      </w:r>
      <w:proofErr w:type="spellEnd"/>
      <w:r w:rsidRPr="004060B0">
        <w:rPr>
          <w:lang w:val="es-ES"/>
        </w:rPr>
        <w:t>: cierra la aplicación al presionar la X.</w:t>
      </w:r>
      <w:r w:rsidRPr="004060B0">
        <w:rPr>
          <w:lang w:val="es-ES"/>
        </w:rPr>
        <w:br/>
        <w:t xml:space="preserve">3. </w:t>
      </w:r>
      <w:proofErr w:type="spellStart"/>
      <w:r w:rsidRPr="004060B0">
        <w:rPr>
          <w:lang w:val="es-ES"/>
        </w:rPr>
        <w:t>setSize</w:t>
      </w:r>
      <w:proofErr w:type="spellEnd"/>
      <w:r w:rsidRPr="004060B0">
        <w:rPr>
          <w:lang w:val="es-ES"/>
        </w:rPr>
        <w:t>: define el ancho y alto de la ventana.</w:t>
      </w:r>
      <w:r w:rsidRPr="004060B0">
        <w:rPr>
          <w:lang w:val="es-ES"/>
        </w:rPr>
        <w:br/>
        <w:t xml:space="preserve">4. </w:t>
      </w:r>
      <w:proofErr w:type="spellStart"/>
      <w:r w:rsidRPr="004060B0">
        <w:rPr>
          <w:lang w:val="es-ES"/>
        </w:rPr>
        <w:t>setLayout</w:t>
      </w:r>
      <w:proofErr w:type="spellEnd"/>
      <w:r w:rsidRPr="004060B0">
        <w:rPr>
          <w:lang w:val="es-ES"/>
        </w:rPr>
        <w:t>: define un diseño de cuadrícula de 4 filas y 2 columnas, con espacio de 10 píxeles entre componentes.</w:t>
      </w:r>
    </w:p>
    <w:p w14:paraId="74700B71" w14:textId="77777777" w:rsidR="00D611B9" w:rsidRPr="004060B0" w:rsidRDefault="00000000">
      <w:pPr>
        <w:pStyle w:val="Heading2"/>
        <w:rPr>
          <w:lang w:val="es-ES"/>
        </w:rPr>
      </w:pPr>
      <w:r>
        <w:lastRenderedPageBreak/>
        <w:t>🔸</w:t>
      </w:r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JComboBox</w:t>
      </w:r>
      <w:proofErr w:type="spellEnd"/>
      <w:r w:rsidRPr="004060B0">
        <w:rPr>
          <w:lang w:val="es-ES"/>
        </w:rPr>
        <w:t xml:space="preserve"> (Menú desplegable)</w:t>
      </w:r>
    </w:p>
    <w:p w14:paraId="0973F394" w14:textId="77777777" w:rsidR="00D611B9" w:rsidRPr="004060B0" w:rsidRDefault="00000000">
      <w:pPr>
        <w:pStyle w:val="IntenseQuote"/>
        <w:rPr>
          <w:lang w:val="es-ES"/>
        </w:rPr>
      </w:pPr>
      <w:proofErr w:type="spellStart"/>
      <w:r w:rsidRPr="004060B0">
        <w:rPr>
          <w:lang w:val="es-ES"/>
        </w:rPr>
        <w:t>String</w:t>
      </w:r>
      <w:proofErr w:type="spellEnd"/>
      <w:r w:rsidRPr="004060B0">
        <w:rPr>
          <w:lang w:val="es-ES"/>
        </w:rPr>
        <w:t>[] opciones = {"Opción 1", "Opción 2", "Opción 3"};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JComboBox</w:t>
      </w:r>
      <w:proofErr w:type="spellEnd"/>
      <w:r w:rsidRPr="004060B0">
        <w:rPr>
          <w:lang w:val="es-ES"/>
        </w:rPr>
        <w:t>&lt;</w:t>
      </w:r>
      <w:proofErr w:type="spellStart"/>
      <w:r w:rsidRPr="004060B0">
        <w:rPr>
          <w:lang w:val="es-ES"/>
        </w:rPr>
        <w:t>String</w:t>
      </w:r>
      <w:proofErr w:type="spellEnd"/>
      <w:r w:rsidRPr="004060B0">
        <w:rPr>
          <w:lang w:val="es-ES"/>
        </w:rPr>
        <w:t xml:space="preserve">&gt; </w:t>
      </w:r>
      <w:proofErr w:type="spellStart"/>
      <w:r w:rsidRPr="004060B0">
        <w:rPr>
          <w:lang w:val="es-ES"/>
        </w:rPr>
        <w:t>comboBox</w:t>
      </w:r>
      <w:proofErr w:type="spellEnd"/>
      <w:r w:rsidRPr="004060B0">
        <w:rPr>
          <w:lang w:val="es-ES"/>
        </w:rPr>
        <w:t xml:space="preserve"> = new </w:t>
      </w:r>
      <w:proofErr w:type="spellStart"/>
      <w:r w:rsidRPr="004060B0">
        <w:rPr>
          <w:lang w:val="es-ES"/>
        </w:rPr>
        <w:t>JComboBox</w:t>
      </w:r>
      <w:proofErr w:type="spellEnd"/>
      <w:r w:rsidRPr="004060B0">
        <w:rPr>
          <w:lang w:val="es-ES"/>
        </w:rPr>
        <w:t>&lt;&gt;(opciones);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frame.add</w:t>
      </w:r>
      <w:proofErr w:type="spellEnd"/>
      <w:r w:rsidRPr="004060B0">
        <w:rPr>
          <w:lang w:val="es-ES"/>
        </w:rPr>
        <w:t xml:space="preserve">(new </w:t>
      </w:r>
      <w:proofErr w:type="spellStart"/>
      <w:r w:rsidRPr="004060B0">
        <w:rPr>
          <w:lang w:val="es-ES"/>
        </w:rPr>
        <w:t>JLabel</w:t>
      </w:r>
      <w:proofErr w:type="spellEnd"/>
      <w:r w:rsidRPr="004060B0">
        <w:rPr>
          <w:lang w:val="es-ES"/>
        </w:rPr>
        <w:t>("</w:t>
      </w:r>
      <w:proofErr w:type="spellStart"/>
      <w:r w:rsidRPr="004060B0">
        <w:rPr>
          <w:lang w:val="es-ES"/>
        </w:rPr>
        <w:t>JComboBox</w:t>
      </w:r>
      <w:proofErr w:type="spellEnd"/>
      <w:r w:rsidRPr="004060B0">
        <w:rPr>
          <w:lang w:val="es-ES"/>
        </w:rPr>
        <w:t>:"));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frame.add</w:t>
      </w:r>
      <w:proofErr w:type="spellEnd"/>
      <w:r w:rsidRPr="004060B0">
        <w:rPr>
          <w:lang w:val="es-ES"/>
        </w:rPr>
        <w:t>(</w:t>
      </w:r>
      <w:proofErr w:type="spellStart"/>
      <w:r w:rsidRPr="004060B0">
        <w:rPr>
          <w:lang w:val="es-ES"/>
        </w:rPr>
        <w:t>comboBox</w:t>
      </w:r>
      <w:proofErr w:type="spellEnd"/>
      <w:r w:rsidRPr="004060B0">
        <w:rPr>
          <w:lang w:val="es-ES"/>
        </w:rPr>
        <w:t>);</w:t>
      </w:r>
    </w:p>
    <w:p w14:paraId="40541C41" w14:textId="77777777" w:rsidR="00D611B9" w:rsidRPr="004060B0" w:rsidRDefault="00000000">
      <w:pPr>
        <w:rPr>
          <w:lang w:val="es-ES"/>
        </w:rPr>
      </w:pPr>
      <w:r w:rsidRPr="004060B0">
        <w:rPr>
          <w:lang w:val="es-ES"/>
        </w:rPr>
        <w:t>- Se crea un arreglo de opciones.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JComboBox</w:t>
      </w:r>
      <w:proofErr w:type="spellEnd"/>
      <w:r w:rsidRPr="004060B0">
        <w:rPr>
          <w:lang w:val="es-ES"/>
        </w:rPr>
        <w:t>: muestra un menú con esas opciones.</w:t>
      </w:r>
      <w:r w:rsidRPr="004060B0">
        <w:rPr>
          <w:lang w:val="es-ES"/>
        </w:rPr>
        <w:br/>
        <w:t xml:space="preserve">- Se agrega un </w:t>
      </w:r>
      <w:proofErr w:type="spellStart"/>
      <w:r w:rsidRPr="004060B0">
        <w:rPr>
          <w:lang w:val="es-ES"/>
        </w:rPr>
        <w:t>JLabel</w:t>
      </w:r>
      <w:proofErr w:type="spellEnd"/>
      <w:r w:rsidRPr="004060B0">
        <w:rPr>
          <w:lang w:val="es-ES"/>
        </w:rPr>
        <w:t xml:space="preserve"> (etiqueta) para describir el componente.</w:t>
      </w:r>
      <w:r w:rsidRPr="004060B0">
        <w:rPr>
          <w:lang w:val="es-ES"/>
        </w:rPr>
        <w:br/>
        <w:t xml:space="preserve">- Se añaden al </w:t>
      </w:r>
      <w:proofErr w:type="spellStart"/>
      <w:r w:rsidRPr="004060B0">
        <w:rPr>
          <w:lang w:val="es-ES"/>
        </w:rPr>
        <w:t>frame</w:t>
      </w:r>
      <w:proofErr w:type="spellEnd"/>
      <w:r w:rsidRPr="004060B0">
        <w:rPr>
          <w:lang w:val="es-ES"/>
        </w:rPr>
        <w:t>.</w:t>
      </w:r>
    </w:p>
    <w:p w14:paraId="75CCB8E2" w14:textId="77777777" w:rsidR="00D611B9" w:rsidRDefault="00000000">
      <w:pPr>
        <w:pStyle w:val="Heading2"/>
      </w:pPr>
      <w:r>
        <w:t xml:space="preserve">🔸 </w:t>
      </w:r>
      <w:proofErr w:type="spellStart"/>
      <w:r>
        <w:t>JList</w:t>
      </w:r>
      <w:proofErr w:type="spellEnd"/>
      <w:r>
        <w:t xml:space="preserve"> (Lista simple)</w:t>
      </w:r>
    </w:p>
    <w:p w14:paraId="49DDBD0C" w14:textId="77777777" w:rsidR="00D611B9" w:rsidRDefault="00000000">
      <w:pPr>
        <w:pStyle w:val="IntenseQuote"/>
      </w:pPr>
      <w:r>
        <w:t>String[] elementos = {"Elemento A", "Elemento B", "Elemento C", "Elemento D"};</w:t>
      </w:r>
      <w:r>
        <w:br/>
        <w:t>JList&lt;String&gt; lista = new JList&lt;&gt;(elementos);</w:t>
      </w:r>
      <w:r>
        <w:br/>
        <w:t>frame.add(new JLabel("JList:"));</w:t>
      </w:r>
      <w:r>
        <w:br/>
        <w:t>frame.add(new JScrollPane(lista));</w:t>
      </w:r>
    </w:p>
    <w:p w14:paraId="5AAA5471" w14:textId="77777777" w:rsidR="00D611B9" w:rsidRPr="004060B0" w:rsidRDefault="00000000">
      <w:pPr>
        <w:rPr>
          <w:lang w:val="es-ES"/>
        </w:rPr>
      </w:pPr>
      <w:r w:rsidRPr="004060B0">
        <w:rPr>
          <w:lang w:val="es-ES"/>
        </w:rPr>
        <w:t>- Se define un arreglo con elementos.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JList</w:t>
      </w:r>
      <w:proofErr w:type="spellEnd"/>
      <w:r w:rsidRPr="004060B0">
        <w:rPr>
          <w:lang w:val="es-ES"/>
        </w:rPr>
        <w:t>: permite mostrar una lista de selección.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JScrollPane</w:t>
      </w:r>
      <w:proofErr w:type="spellEnd"/>
      <w:r w:rsidRPr="004060B0">
        <w:rPr>
          <w:lang w:val="es-ES"/>
        </w:rPr>
        <w:t xml:space="preserve">: permite que la lista tenga </w:t>
      </w:r>
      <w:proofErr w:type="spellStart"/>
      <w:r w:rsidRPr="004060B0">
        <w:rPr>
          <w:lang w:val="es-ES"/>
        </w:rPr>
        <w:t>scroll</w:t>
      </w:r>
      <w:proofErr w:type="spellEnd"/>
      <w:r w:rsidRPr="004060B0">
        <w:rPr>
          <w:lang w:val="es-ES"/>
        </w:rPr>
        <w:t>.</w:t>
      </w:r>
      <w:r w:rsidRPr="004060B0">
        <w:rPr>
          <w:lang w:val="es-ES"/>
        </w:rPr>
        <w:br/>
        <w:t xml:space="preserve">- Se agregan al </w:t>
      </w:r>
      <w:proofErr w:type="spellStart"/>
      <w:r w:rsidRPr="004060B0">
        <w:rPr>
          <w:lang w:val="es-ES"/>
        </w:rPr>
        <w:t>frame</w:t>
      </w:r>
      <w:proofErr w:type="spellEnd"/>
      <w:r w:rsidRPr="004060B0">
        <w:rPr>
          <w:lang w:val="es-ES"/>
        </w:rPr>
        <w:t>.</w:t>
      </w:r>
    </w:p>
    <w:p w14:paraId="53766025" w14:textId="77777777" w:rsidR="00D611B9" w:rsidRPr="004060B0" w:rsidRDefault="00000000">
      <w:pPr>
        <w:pStyle w:val="Heading2"/>
        <w:rPr>
          <w:lang w:val="es-ES"/>
        </w:rPr>
      </w:pPr>
      <w:r>
        <w:t>🔸</w:t>
      </w:r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JRadioButton</w:t>
      </w:r>
      <w:proofErr w:type="spellEnd"/>
      <w:r w:rsidRPr="004060B0">
        <w:rPr>
          <w:lang w:val="es-ES"/>
        </w:rPr>
        <w:t xml:space="preserve"> (Botones de opción)</w:t>
      </w:r>
    </w:p>
    <w:p w14:paraId="7F535742" w14:textId="77777777" w:rsidR="00D611B9" w:rsidRPr="004060B0" w:rsidRDefault="00000000">
      <w:pPr>
        <w:pStyle w:val="IntenseQuote"/>
        <w:rPr>
          <w:lang w:val="es-ES"/>
        </w:rPr>
      </w:pPr>
      <w:proofErr w:type="spellStart"/>
      <w:r w:rsidRPr="004060B0">
        <w:rPr>
          <w:lang w:val="es-ES"/>
        </w:rPr>
        <w:t>JPanel</w:t>
      </w:r>
      <w:proofErr w:type="spellEnd"/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radioPanel</w:t>
      </w:r>
      <w:proofErr w:type="spellEnd"/>
      <w:r w:rsidRPr="004060B0">
        <w:rPr>
          <w:lang w:val="es-ES"/>
        </w:rPr>
        <w:t xml:space="preserve"> = new </w:t>
      </w:r>
      <w:proofErr w:type="spellStart"/>
      <w:r w:rsidRPr="004060B0">
        <w:rPr>
          <w:lang w:val="es-ES"/>
        </w:rPr>
        <w:t>JPanel</w:t>
      </w:r>
      <w:proofErr w:type="spellEnd"/>
      <w:r w:rsidRPr="004060B0">
        <w:rPr>
          <w:lang w:val="es-ES"/>
        </w:rPr>
        <w:t>();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JRadioButton</w:t>
      </w:r>
      <w:proofErr w:type="spellEnd"/>
      <w:r w:rsidRPr="004060B0">
        <w:rPr>
          <w:lang w:val="es-ES"/>
        </w:rPr>
        <w:t xml:space="preserve"> radio1 = new </w:t>
      </w:r>
      <w:proofErr w:type="spellStart"/>
      <w:r w:rsidRPr="004060B0">
        <w:rPr>
          <w:lang w:val="es-ES"/>
        </w:rPr>
        <w:t>JRadioButton</w:t>
      </w:r>
      <w:proofErr w:type="spellEnd"/>
      <w:r w:rsidRPr="004060B0">
        <w:rPr>
          <w:lang w:val="es-ES"/>
        </w:rPr>
        <w:t>("Masculino");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JRadioButton</w:t>
      </w:r>
      <w:proofErr w:type="spellEnd"/>
      <w:r w:rsidRPr="004060B0">
        <w:rPr>
          <w:lang w:val="es-ES"/>
        </w:rPr>
        <w:t xml:space="preserve"> radio2 = new </w:t>
      </w:r>
      <w:proofErr w:type="spellStart"/>
      <w:r w:rsidRPr="004060B0">
        <w:rPr>
          <w:lang w:val="es-ES"/>
        </w:rPr>
        <w:t>JRadioButton</w:t>
      </w:r>
      <w:proofErr w:type="spellEnd"/>
      <w:r w:rsidRPr="004060B0">
        <w:rPr>
          <w:lang w:val="es-ES"/>
        </w:rPr>
        <w:t>("Femenino");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ButtonGroup</w:t>
      </w:r>
      <w:proofErr w:type="spellEnd"/>
      <w:r w:rsidRPr="004060B0">
        <w:rPr>
          <w:lang w:val="es-ES"/>
        </w:rPr>
        <w:t xml:space="preserve"> grupo = new </w:t>
      </w:r>
      <w:proofErr w:type="spellStart"/>
      <w:r w:rsidRPr="004060B0">
        <w:rPr>
          <w:lang w:val="es-ES"/>
        </w:rPr>
        <w:t>ButtonGroup</w:t>
      </w:r>
      <w:proofErr w:type="spellEnd"/>
      <w:r w:rsidRPr="004060B0">
        <w:rPr>
          <w:lang w:val="es-ES"/>
        </w:rPr>
        <w:t>();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grupo.add</w:t>
      </w:r>
      <w:proofErr w:type="spellEnd"/>
      <w:r w:rsidRPr="004060B0">
        <w:rPr>
          <w:lang w:val="es-ES"/>
        </w:rPr>
        <w:t>(radio1);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grupo.add</w:t>
      </w:r>
      <w:proofErr w:type="spellEnd"/>
      <w:r w:rsidRPr="004060B0">
        <w:rPr>
          <w:lang w:val="es-ES"/>
        </w:rPr>
        <w:t>(radio2);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radioPanel.add</w:t>
      </w:r>
      <w:proofErr w:type="spellEnd"/>
      <w:r w:rsidRPr="004060B0">
        <w:rPr>
          <w:lang w:val="es-ES"/>
        </w:rPr>
        <w:t>(radio1);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radioPanel.add</w:t>
      </w:r>
      <w:proofErr w:type="spellEnd"/>
      <w:r w:rsidRPr="004060B0">
        <w:rPr>
          <w:lang w:val="es-ES"/>
        </w:rPr>
        <w:t>(radio2);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frame.add</w:t>
      </w:r>
      <w:proofErr w:type="spellEnd"/>
      <w:r w:rsidRPr="004060B0">
        <w:rPr>
          <w:lang w:val="es-ES"/>
        </w:rPr>
        <w:t xml:space="preserve">(new </w:t>
      </w:r>
      <w:proofErr w:type="spellStart"/>
      <w:r w:rsidRPr="004060B0">
        <w:rPr>
          <w:lang w:val="es-ES"/>
        </w:rPr>
        <w:t>JLabel</w:t>
      </w:r>
      <w:proofErr w:type="spellEnd"/>
      <w:r w:rsidRPr="004060B0">
        <w:rPr>
          <w:lang w:val="es-ES"/>
        </w:rPr>
        <w:t>("</w:t>
      </w:r>
      <w:proofErr w:type="spellStart"/>
      <w:r w:rsidRPr="004060B0">
        <w:rPr>
          <w:lang w:val="es-ES"/>
        </w:rPr>
        <w:t>JRadioButton</w:t>
      </w:r>
      <w:proofErr w:type="spellEnd"/>
      <w:r w:rsidRPr="004060B0">
        <w:rPr>
          <w:lang w:val="es-ES"/>
        </w:rPr>
        <w:t>:"));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frame.add</w:t>
      </w:r>
      <w:proofErr w:type="spellEnd"/>
      <w:r w:rsidRPr="004060B0">
        <w:rPr>
          <w:lang w:val="es-ES"/>
        </w:rPr>
        <w:t>(</w:t>
      </w:r>
      <w:proofErr w:type="spellStart"/>
      <w:r w:rsidRPr="004060B0">
        <w:rPr>
          <w:lang w:val="es-ES"/>
        </w:rPr>
        <w:t>radioPanel</w:t>
      </w:r>
      <w:proofErr w:type="spellEnd"/>
      <w:r w:rsidRPr="004060B0">
        <w:rPr>
          <w:lang w:val="es-ES"/>
        </w:rPr>
        <w:t>);</w:t>
      </w:r>
    </w:p>
    <w:p w14:paraId="3B478DCA" w14:textId="77777777" w:rsidR="00D611B9" w:rsidRPr="004060B0" w:rsidRDefault="00000000">
      <w:pPr>
        <w:rPr>
          <w:lang w:val="es-ES"/>
        </w:rPr>
      </w:pPr>
      <w:r w:rsidRPr="004060B0">
        <w:rPr>
          <w:lang w:val="es-ES"/>
        </w:rPr>
        <w:t>- Se crean dos botones de opción.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ButtonGroup</w:t>
      </w:r>
      <w:proofErr w:type="spellEnd"/>
      <w:r w:rsidRPr="004060B0">
        <w:rPr>
          <w:lang w:val="es-ES"/>
        </w:rPr>
        <w:t>: agrupa los radios para que solo se pueda seleccionar uno.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JPanel</w:t>
      </w:r>
      <w:proofErr w:type="spellEnd"/>
      <w:r w:rsidRPr="004060B0">
        <w:rPr>
          <w:lang w:val="es-ES"/>
        </w:rPr>
        <w:t>: sirve como contenedor de los radios.</w:t>
      </w:r>
      <w:r w:rsidRPr="004060B0">
        <w:rPr>
          <w:lang w:val="es-ES"/>
        </w:rPr>
        <w:br/>
        <w:t xml:space="preserve">- Se añaden al </w:t>
      </w:r>
      <w:proofErr w:type="spellStart"/>
      <w:r w:rsidRPr="004060B0">
        <w:rPr>
          <w:lang w:val="es-ES"/>
        </w:rPr>
        <w:t>frame</w:t>
      </w:r>
      <w:proofErr w:type="spellEnd"/>
      <w:r w:rsidRPr="004060B0">
        <w:rPr>
          <w:lang w:val="es-ES"/>
        </w:rPr>
        <w:t>.</w:t>
      </w:r>
    </w:p>
    <w:p w14:paraId="43176050" w14:textId="77777777" w:rsidR="00D611B9" w:rsidRPr="004060B0" w:rsidRDefault="00000000">
      <w:pPr>
        <w:pStyle w:val="Heading2"/>
        <w:rPr>
          <w:lang w:val="es-ES"/>
        </w:rPr>
      </w:pPr>
      <w:r>
        <w:lastRenderedPageBreak/>
        <w:t>🔸</w:t>
      </w:r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JCheckBox</w:t>
      </w:r>
      <w:proofErr w:type="spellEnd"/>
      <w:r w:rsidRPr="004060B0">
        <w:rPr>
          <w:lang w:val="es-ES"/>
        </w:rPr>
        <w:t xml:space="preserve"> (Casillas de verificación)</w:t>
      </w:r>
    </w:p>
    <w:p w14:paraId="72D6C669" w14:textId="77777777" w:rsidR="00D611B9" w:rsidRPr="004060B0" w:rsidRDefault="00000000">
      <w:pPr>
        <w:pStyle w:val="IntenseQuote"/>
        <w:rPr>
          <w:lang w:val="es-ES"/>
        </w:rPr>
      </w:pPr>
      <w:proofErr w:type="spellStart"/>
      <w:r w:rsidRPr="004060B0">
        <w:rPr>
          <w:lang w:val="es-ES"/>
        </w:rPr>
        <w:t>JPanel</w:t>
      </w:r>
      <w:proofErr w:type="spellEnd"/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checkPanel</w:t>
      </w:r>
      <w:proofErr w:type="spellEnd"/>
      <w:r w:rsidRPr="004060B0">
        <w:rPr>
          <w:lang w:val="es-ES"/>
        </w:rPr>
        <w:t xml:space="preserve"> = new </w:t>
      </w:r>
      <w:proofErr w:type="spellStart"/>
      <w:r w:rsidRPr="004060B0">
        <w:rPr>
          <w:lang w:val="es-ES"/>
        </w:rPr>
        <w:t>JPanel</w:t>
      </w:r>
      <w:proofErr w:type="spellEnd"/>
      <w:r w:rsidRPr="004060B0">
        <w:rPr>
          <w:lang w:val="es-ES"/>
        </w:rPr>
        <w:t>();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JCheckBox</w:t>
      </w:r>
      <w:proofErr w:type="spellEnd"/>
      <w:r w:rsidRPr="004060B0">
        <w:rPr>
          <w:lang w:val="es-ES"/>
        </w:rPr>
        <w:t xml:space="preserve"> box1 = new </w:t>
      </w:r>
      <w:proofErr w:type="spellStart"/>
      <w:r w:rsidRPr="004060B0">
        <w:rPr>
          <w:lang w:val="es-ES"/>
        </w:rPr>
        <w:t>JCheckBox</w:t>
      </w:r>
      <w:proofErr w:type="spellEnd"/>
      <w:r w:rsidRPr="004060B0">
        <w:rPr>
          <w:lang w:val="es-ES"/>
        </w:rPr>
        <w:t>("Leer");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JCheckBox</w:t>
      </w:r>
      <w:proofErr w:type="spellEnd"/>
      <w:r w:rsidRPr="004060B0">
        <w:rPr>
          <w:lang w:val="es-ES"/>
        </w:rPr>
        <w:t xml:space="preserve"> box2 = new </w:t>
      </w:r>
      <w:proofErr w:type="spellStart"/>
      <w:r w:rsidRPr="004060B0">
        <w:rPr>
          <w:lang w:val="es-ES"/>
        </w:rPr>
        <w:t>JCheckBox</w:t>
      </w:r>
      <w:proofErr w:type="spellEnd"/>
      <w:r w:rsidRPr="004060B0">
        <w:rPr>
          <w:lang w:val="es-ES"/>
        </w:rPr>
        <w:t>("Viajar");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checkPanel.add</w:t>
      </w:r>
      <w:proofErr w:type="spellEnd"/>
      <w:r w:rsidRPr="004060B0">
        <w:rPr>
          <w:lang w:val="es-ES"/>
        </w:rPr>
        <w:t>(box1);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checkPanel.add</w:t>
      </w:r>
      <w:proofErr w:type="spellEnd"/>
      <w:r w:rsidRPr="004060B0">
        <w:rPr>
          <w:lang w:val="es-ES"/>
        </w:rPr>
        <w:t>(box2);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frame.add</w:t>
      </w:r>
      <w:proofErr w:type="spellEnd"/>
      <w:r w:rsidRPr="004060B0">
        <w:rPr>
          <w:lang w:val="es-ES"/>
        </w:rPr>
        <w:t xml:space="preserve">(new </w:t>
      </w:r>
      <w:proofErr w:type="spellStart"/>
      <w:r w:rsidRPr="004060B0">
        <w:rPr>
          <w:lang w:val="es-ES"/>
        </w:rPr>
        <w:t>JLabel</w:t>
      </w:r>
      <w:proofErr w:type="spellEnd"/>
      <w:r w:rsidRPr="004060B0">
        <w:rPr>
          <w:lang w:val="es-ES"/>
        </w:rPr>
        <w:t>("</w:t>
      </w:r>
      <w:proofErr w:type="spellStart"/>
      <w:r w:rsidRPr="004060B0">
        <w:rPr>
          <w:lang w:val="es-ES"/>
        </w:rPr>
        <w:t>JCheckBox</w:t>
      </w:r>
      <w:proofErr w:type="spellEnd"/>
      <w:r w:rsidRPr="004060B0">
        <w:rPr>
          <w:lang w:val="es-ES"/>
        </w:rPr>
        <w:t>:"));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frame.add</w:t>
      </w:r>
      <w:proofErr w:type="spellEnd"/>
      <w:r w:rsidRPr="004060B0">
        <w:rPr>
          <w:lang w:val="es-ES"/>
        </w:rPr>
        <w:t>(</w:t>
      </w:r>
      <w:proofErr w:type="spellStart"/>
      <w:r w:rsidRPr="004060B0">
        <w:rPr>
          <w:lang w:val="es-ES"/>
        </w:rPr>
        <w:t>checkPanel</w:t>
      </w:r>
      <w:proofErr w:type="spellEnd"/>
      <w:r w:rsidRPr="004060B0">
        <w:rPr>
          <w:lang w:val="es-ES"/>
        </w:rPr>
        <w:t>);</w:t>
      </w:r>
    </w:p>
    <w:p w14:paraId="348692D2" w14:textId="77777777" w:rsidR="00D611B9" w:rsidRPr="004060B0" w:rsidRDefault="00000000">
      <w:pPr>
        <w:rPr>
          <w:lang w:val="es-ES"/>
        </w:rPr>
      </w:pPr>
      <w:r w:rsidRPr="004060B0">
        <w:rPr>
          <w:lang w:val="es-ES"/>
        </w:rPr>
        <w:t>- Se crean dos casillas independientes.</w:t>
      </w:r>
      <w:r w:rsidRPr="004060B0">
        <w:rPr>
          <w:lang w:val="es-ES"/>
        </w:rPr>
        <w:br/>
        <w:t>- Se pueden seleccionar ambas o ninguna.</w:t>
      </w:r>
      <w:r w:rsidRPr="004060B0">
        <w:rPr>
          <w:lang w:val="es-ES"/>
        </w:rPr>
        <w:br/>
        <w:t xml:space="preserve">- Se usa un </w:t>
      </w:r>
      <w:proofErr w:type="spellStart"/>
      <w:r w:rsidRPr="004060B0">
        <w:rPr>
          <w:lang w:val="es-ES"/>
        </w:rPr>
        <w:t>JPanel</w:t>
      </w:r>
      <w:proofErr w:type="spellEnd"/>
      <w:r w:rsidRPr="004060B0">
        <w:rPr>
          <w:lang w:val="es-ES"/>
        </w:rPr>
        <w:t xml:space="preserve"> como contenedor.</w:t>
      </w:r>
      <w:r w:rsidRPr="004060B0">
        <w:rPr>
          <w:lang w:val="es-ES"/>
        </w:rPr>
        <w:br/>
        <w:t xml:space="preserve">- Se agregan al </w:t>
      </w:r>
      <w:proofErr w:type="spellStart"/>
      <w:r w:rsidRPr="004060B0">
        <w:rPr>
          <w:lang w:val="es-ES"/>
        </w:rPr>
        <w:t>frame</w:t>
      </w:r>
      <w:proofErr w:type="spellEnd"/>
      <w:r w:rsidRPr="004060B0">
        <w:rPr>
          <w:lang w:val="es-ES"/>
        </w:rPr>
        <w:t>.</w:t>
      </w:r>
    </w:p>
    <w:p w14:paraId="29BB52B0" w14:textId="77777777" w:rsidR="00D611B9" w:rsidRDefault="00000000">
      <w:pPr>
        <w:pStyle w:val="Heading2"/>
      </w:pPr>
      <w:r>
        <w:t xml:space="preserve">🔸 </w:t>
      </w:r>
      <w:proofErr w:type="spellStart"/>
      <w:r>
        <w:t>JSpinner</w:t>
      </w:r>
      <w:proofErr w:type="spellEnd"/>
      <w:r>
        <w:t xml:space="preserve"> (Selector </w:t>
      </w:r>
      <w:proofErr w:type="spellStart"/>
      <w:r>
        <w:t>numérico</w:t>
      </w:r>
      <w:proofErr w:type="spellEnd"/>
      <w:r>
        <w:t>)</w:t>
      </w:r>
    </w:p>
    <w:p w14:paraId="125FFFF5" w14:textId="77777777" w:rsidR="00D611B9" w:rsidRDefault="00000000">
      <w:pPr>
        <w:pStyle w:val="IntenseQuote"/>
      </w:pPr>
      <w:r>
        <w:t>SpinnerNumberModel spinnerModel = new SpinnerNumberModel(1, 1, 10, 1);</w:t>
      </w:r>
      <w:r>
        <w:br/>
        <w:t>JSpinner spinner = new JSpinner(spinnerModel);</w:t>
      </w:r>
      <w:r>
        <w:br/>
        <w:t>frame.add(new JLabel("JSpinner:"));</w:t>
      </w:r>
      <w:r>
        <w:br/>
        <w:t>frame.add(spinner);</w:t>
      </w:r>
    </w:p>
    <w:p w14:paraId="07EB2190" w14:textId="77777777" w:rsidR="00D611B9" w:rsidRPr="004060B0" w:rsidRDefault="00000000">
      <w:pPr>
        <w:rPr>
          <w:lang w:val="es-ES"/>
        </w:rPr>
      </w:pPr>
      <w:r w:rsidRPr="004060B0">
        <w:rPr>
          <w:lang w:val="es-ES"/>
        </w:rPr>
        <w:t xml:space="preserve">- </w:t>
      </w:r>
      <w:proofErr w:type="spellStart"/>
      <w:r w:rsidRPr="004060B0">
        <w:rPr>
          <w:lang w:val="es-ES"/>
        </w:rPr>
        <w:t>SpinnerNumberModel</w:t>
      </w:r>
      <w:proofErr w:type="spellEnd"/>
      <w:r w:rsidRPr="004060B0">
        <w:rPr>
          <w:lang w:val="es-ES"/>
        </w:rPr>
        <w:t>: define valores mínimo, máximo e incremento (1 a 10).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JSpinner</w:t>
      </w:r>
      <w:proofErr w:type="spellEnd"/>
      <w:r w:rsidRPr="004060B0">
        <w:rPr>
          <w:lang w:val="es-ES"/>
        </w:rPr>
        <w:t>: componente que permite cambiar el valor numérico.</w:t>
      </w:r>
      <w:r w:rsidRPr="004060B0">
        <w:rPr>
          <w:lang w:val="es-ES"/>
        </w:rPr>
        <w:br/>
        <w:t xml:space="preserve">- Se agregan al </w:t>
      </w:r>
      <w:proofErr w:type="spellStart"/>
      <w:r w:rsidRPr="004060B0">
        <w:rPr>
          <w:lang w:val="es-ES"/>
        </w:rPr>
        <w:t>frame</w:t>
      </w:r>
      <w:proofErr w:type="spellEnd"/>
      <w:r w:rsidRPr="004060B0">
        <w:rPr>
          <w:lang w:val="es-ES"/>
        </w:rPr>
        <w:t>.</w:t>
      </w:r>
    </w:p>
    <w:p w14:paraId="627356B2" w14:textId="77777777" w:rsidR="00D611B9" w:rsidRDefault="00000000">
      <w:pPr>
        <w:pStyle w:val="Heading2"/>
      </w:pPr>
      <w:r>
        <w:t xml:space="preserve">🔸 </w:t>
      </w:r>
      <w:proofErr w:type="spellStart"/>
      <w:r>
        <w:t>JSlider</w:t>
      </w:r>
      <w:proofErr w:type="spellEnd"/>
      <w:r>
        <w:t xml:space="preserve"> (Control </w:t>
      </w:r>
      <w:proofErr w:type="spellStart"/>
      <w:r>
        <w:t>deslizante</w:t>
      </w:r>
      <w:proofErr w:type="spellEnd"/>
      <w:r>
        <w:t>)</w:t>
      </w:r>
    </w:p>
    <w:p w14:paraId="7DD1CC24" w14:textId="77777777" w:rsidR="00D611B9" w:rsidRDefault="00000000">
      <w:pPr>
        <w:pStyle w:val="IntenseQuote"/>
      </w:pPr>
      <w:r>
        <w:t>JSlider slider = new JSlider(0, 100, 25);</w:t>
      </w:r>
      <w:r>
        <w:br/>
        <w:t>slider.setMajorTickSpacing(25);</w:t>
      </w:r>
      <w:r>
        <w:br/>
        <w:t>slider.setPaintTicks(true);</w:t>
      </w:r>
      <w:r>
        <w:br/>
        <w:t>slider.setPaintLabels(true);</w:t>
      </w:r>
      <w:r>
        <w:br/>
        <w:t>frame.add(new JLabel("JSlider:"));</w:t>
      </w:r>
      <w:r>
        <w:br/>
        <w:t>frame.add(slider);</w:t>
      </w:r>
    </w:p>
    <w:p w14:paraId="74918D57" w14:textId="77777777" w:rsidR="00D611B9" w:rsidRPr="004060B0" w:rsidRDefault="00000000">
      <w:pPr>
        <w:rPr>
          <w:lang w:val="es-ES"/>
        </w:rPr>
      </w:pPr>
      <w:r w:rsidRPr="004060B0">
        <w:rPr>
          <w:lang w:val="es-ES"/>
        </w:rPr>
        <w:t xml:space="preserve">- </w:t>
      </w:r>
      <w:proofErr w:type="spellStart"/>
      <w:r w:rsidRPr="004060B0">
        <w:rPr>
          <w:lang w:val="es-ES"/>
        </w:rPr>
        <w:t>JSlider</w:t>
      </w:r>
      <w:proofErr w:type="spellEnd"/>
      <w:r w:rsidRPr="004060B0">
        <w:rPr>
          <w:lang w:val="es-ES"/>
        </w:rPr>
        <w:t>: control deslizante de 0 a 100, comenzando en 25.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setMajorTickSpacing</w:t>
      </w:r>
      <w:proofErr w:type="spellEnd"/>
      <w:r w:rsidRPr="004060B0">
        <w:rPr>
          <w:lang w:val="es-ES"/>
        </w:rPr>
        <w:t>: marca cada 25.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setPaintTicks</w:t>
      </w:r>
      <w:proofErr w:type="spellEnd"/>
      <w:r w:rsidRPr="004060B0">
        <w:rPr>
          <w:lang w:val="es-ES"/>
        </w:rPr>
        <w:t>: muestra marcas.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setPaintLabels</w:t>
      </w:r>
      <w:proofErr w:type="spellEnd"/>
      <w:r w:rsidRPr="004060B0">
        <w:rPr>
          <w:lang w:val="es-ES"/>
        </w:rPr>
        <w:t>: muestra números.</w:t>
      </w:r>
      <w:r w:rsidRPr="004060B0">
        <w:rPr>
          <w:lang w:val="es-ES"/>
        </w:rPr>
        <w:br/>
        <w:t xml:space="preserve">- Se añaden al </w:t>
      </w:r>
      <w:proofErr w:type="spellStart"/>
      <w:r w:rsidRPr="004060B0">
        <w:rPr>
          <w:lang w:val="es-ES"/>
        </w:rPr>
        <w:t>frame</w:t>
      </w:r>
      <w:proofErr w:type="spellEnd"/>
      <w:r w:rsidRPr="004060B0">
        <w:rPr>
          <w:lang w:val="es-ES"/>
        </w:rPr>
        <w:t>.</w:t>
      </w:r>
    </w:p>
    <w:p w14:paraId="0EE84403" w14:textId="77777777" w:rsidR="00D611B9" w:rsidRPr="004060B0" w:rsidRDefault="00000000">
      <w:pPr>
        <w:pStyle w:val="Heading2"/>
        <w:rPr>
          <w:lang w:val="es-ES"/>
        </w:rPr>
      </w:pPr>
      <w:r>
        <w:lastRenderedPageBreak/>
        <w:t>🔸</w:t>
      </w:r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JTable</w:t>
      </w:r>
      <w:proofErr w:type="spellEnd"/>
      <w:r w:rsidRPr="004060B0">
        <w:rPr>
          <w:lang w:val="es-ES"/>
        </w:rPr>
        <w:t xml:space="preserve"> (Tabla de datos)</w:t>
      </w:r>
    </w:p>
    <w:p w14:paraId="7F85CEE0" w14:textId="77777777" w:rsidR="00D611B9" w:rsidRPr="004060B0" w:rsidRDefault="00000000">
      <w:pPr>
        <w:pStyle w:val="IntenseQuote"/>
        <w:rPr>
          <w:lang w:val="es-ES"/>
        </w:rPr>
      </w:pPr>
      <w:proofErr w:type="spellStart"/>
      <w:r w:rsidRPr="004060B0">
        <w:rPr>
          <w:lang w:val="es-ES"/>
        </w:rPr>
        <w:t>String</w:t>
      </w:r>
      <w:proofErr w:type="spellEnd"/>
      <w:r w:rsidRPr="004060B0">
        <w:rPr>
          <w:lang w:val="es-ES"/>
        </w:rPr>
        <w:t>[] columnas = {"ID", "Nombre"};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Object</w:t>
      </w:r>
      <w:proofErr w:type="spellEnd"/>
      <w:r w:rsidRPr="004060B0">
        <w:rPr>
          <w:lang w:val="es-ES"/>
        </w:rPr>
        <w:t>[][] datos = {</w:t>
      </w:r>
      <w:r w:rsidRPr="004060B0">
        <w:rPr>
          <w:lang w:val="es-ES"/>
        </w:rPr>
        <w:br/>
        <w:t xml:space="preserve">    {1, "Ana"},</w:t>
      </w:r>
      <w:r w:rsidRPr="004060B0">
        <w:rPr>
          <w:lang w:val="es-ES"/>
        </w:rPr>
        <w:br/>
        <w:t xml:space="preserve">    {2, "Luis"},</w:t>
      </w:r>
      <w:r w:rsidRPr="004060B0">
        <w:rPr>
          <w:lang w:val="es-ES"/>
        </w:rPr>
        <w:br/>
        <w:t xml:space="preserve">    {3, "Carlos"}</w:t>
      </w:r>
      <w:r w:rsidRPr="004060B0">
        <w:rPr>
          <w:lang w:val="es-ES"/>
        </w:rPr>
        <w:br/>
        <w:t>};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JTable</w:t>
      </w:r>
      <w:proofErr w:type="spellEnd"/>
      <w:r w:rsidRPr="004060B0">
        <w:rPr>
          <w:lang w:val="es-ES"/>
        </w:rPr>
        <w:t xml:space="preserve"> tabla = new </w:t>
      </w:r>
      <w:proofErr w:type="spellStart"/>
      <w:r w:rsidRPr="004060B0">
        <w:rPr>
          <w:lang w:val="es-ES"/>
        </w:rPr>
        <w:t>JTable</w:t>
      </w:r>
      <w:proofErr w:type="spellEnd"/>
      <w:r w:rsidRPr="004060B0">
        <w:rPr>
          <w:lang w:val="es-ES"/>
        </w:rPr>
        <w:t xml:space="preserve">(new </w:t>
      </w:r>
      <w:proofErr w:type="spellStart"/>
      <w:r w:rsidRPr="004060B0">
        <w:rPr>
          <w:lang w:val="es-ES"/>
        </w:rPr>
        <w:t>DefaultTableModel</w:t>
      </w:r>
      <w:proofErr w:type="spellEnd"/>
      <w:r w:rsidRPr="004060B0">
        <w:rPr>
          <w:lang w:val="es-ES"/>
        </w:rPr>
        <w:t>(datos, columnas));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JScrollPane</w:t>
      </w:r>
      <w:proofErr w:type="spellEnd"/>
      <w:r w:rsidRPr="004060B0">
        <w:rPr>
          <w:lang w:val="es-ES"/>
        </w:rPr>
        <w:t xml:space="preserve"> </w:t>
      </w:r>
      <w:proofErr w:type="spellStart"/>
      <w:r w:rsidRPr="004060B0">
        <w:rPr>
          <w:lang w:val="es-ES"/>
        </w:rPr>
        <w:t>scrollTabla</w:t>
      </w:r>
      <w:proofErr w:type="spellEnd"/>
      <w:r w:rsidRPr="004060B0">
        <w:rPr>
          <w:lang w:val="es-ES"/>
        </w:rPr>
        <w:t xml:space="preserve"> = new </w:t>
      </w:r>
      <w:proofErr w:type="spellStart"/>
      <w:r w:rsidRPr="004060B0">
        <w:rPr>
          <w:lang w:val="es-ES"/>
        </w:rPr>
        <w:t>JScrollPane</w:t>
      </w:r>
      <w:proofErr w:type="spellEnd"/>
      <w:r w:rsidRPr="004060B0">
        <w:rPr>
          <w:lang w:val="es-ES"/>
        </w:rPr>
        <w:t>(tabla);</w:t>
      </w:r>
      <w:r w:rsidRPr="004060B0">
        <w:rPr>
          <w:lang w:val="es-ES"/>
        </w:rPr>
        <w:br/>
        <w:t xml:space="preserve">JFrame </w:t>
      </w:r>
      <w:proofErr w:type="spellStart"/>
      <w:r w:rsidRPr="004060B0">
        <w:rPr>
          <w:lang w:val="es-ES"/>
        </w:rPr>
        <w:t>tablaFrame</w:t>
      </w:r>
      <w:proofErr w:type="spellEnd"/>
      <w:r w:rsidRPr="004060B0">
        <w:rPr>
          <w:lang w:val="es-ES"/>
        </w:rPr>
        <w:t xml:space="preserve"> = new JFrame("</w:t>
      </w:r>
      <w:proofErr w:type="spellStart"/>
      <w:r w:rsidRPr="004060B0">
        <w:rPr>
          <w:lang w:val="es-ES"/>
        </w:rPr>
        <w:t>JTable</w:t>
      </w:r>
      <w:proofErr w:type="spellEnd"/>
      <w:r w:rsidRPr="004060B0">
        <w:rPr>
          <w:lang w:val="es-ES"/>
        </w:rPr>
        <w:t>");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tablaFrame.setSize</w:t>
      </w:r>
      <w:proofErr w:type="spellEnd"/>
      <w:r w:rsidRPr="004060B0">
        <w:rPr>
          <w:lang w:val="es-ES"/>
        </w:rPr>
        <w:t>(300, 200);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tablaFrame.add</w:t>
      </w:r>
      <w:proofErr w:type="spellEnd"/>
      <w:r w:rsidRPr="004060B0">
        <w:rPr>
          <w:lang w:val="es-ES"/>
        </w:rPr>
        <w:t>(</w:t>
      </w:r>
      <w:proofErr w:type="spellStart"/>
      <w:r w:rsidRPr="004060B0">
        <w:rPr>
          <w:lang w:val="es-ES"/>
        </w:rPr>
        <w:t>scrollTabla</w:t>
      </w:r>
      <w:proofErr w:type="spellEnd"/>
      <w:r w:rsidRPr="004060B0">
        <w:rPr>
          <w:lang w:val="es-ES"/>
        </w:rPr>
        <w:t>);</w:t>
      </w:r>
      <w:r w:rsidRPr="004060B0">
        <w:rPr>
          <w:lang w:val="es-ES"/>
        </w:rPr>
        <w:br/>
      </w:r>
      <w:proofErr w:type="spellStart"/>
      <w:r w:rsidRPr="004060B0">
        <w:rPr>
          <w:lang w:val="es-ES"/>
        </w:rPr>
        <w:t>tablaFrame.setVisible</w:t>
      </w:r>
      <w:proofErr w:type="spellEnd"/>
      <w:r w:rsidRPr="004060B0">
        <w:rPr>
          <w:lang w:val="es-ES"/>
        </w:rPr>
        <w:t>(true);</w:t>
      </w:r>
    </w:p>
    <w:p w14:paraId="4B5E5286" w14:textId="77777777" w:rsidR="00D611B9" w:rsidRPr="004060B0" w:rsidRDefault="00000000">
      <w:pPr>
        <w:rPr>
          <w:lang w:val="es-ES"/>
        </w:rPr>
      </w:pPr>
      <w:r w:rsidRPr="004060B0">
        <w:rPr>
          <w:lang w:val="es-ES"/>
        </w:rPr>
        <w:t>- Se define una tabla con columnas y datos.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DefaultTableModel</w:t>
      </w:r>
      <w:proofErr w:type="spellEnd"/>
      <w:r w:rsidRPr="004060B0">
        <w:rPr>
          <w:lang w:val="es-ES"/>
        </w:rPr>
        <w:t>: modelo que gestiona los datos de la tabla.</w:t>
      </w:r>
      <w:r w:rsidRPr="004060B0">
        <w:rPr>
          <w:lang w:val="es-ES"/>
        </w:rPr>
        <w:br/>
        <w:t xml:space="preserve">- </w:t>
      </w:r>
      <w:proofErr w:type="spellStart"/>
      <w:r w:rsidRPr="004060B0">
        <w:rPr>
          <w:lang w:val="es-ES"/>
        </w:rPr>
        <w:t>JScrollPane</w:t>
      </w:r>
      <w:proofErr w:type="spellEnd"/>
      <w:r w:rsidRPr="004060B0">
        <w:rPr>
          <w:lang w:val="es-ES"/>
        </w:rPr>
        <w:t xml:space="preserve">: permite hacer </w:t>
      </w:r>
      <w:proofErr w:type="spellStart"/>
      <w:r w:rsidRPr="004060B0">
        <w:rPr>
          <w:lang w:val="es-ES"/>
        </w:rPr>
        <w:t>scroll</w:t>
      </w:r>
      <w:proofErr w:type="spellEnd"/>
      <w:r w:rsidRPr="004060B0">
        <w:rPr>
          <w:lang w:val="es-ES"/>
        </w:rPr>
        <w:t xml:space="preserve"> si la tabla es grande.</w:t>
      </w:r>
      <w:r w:rsidRPr="004060B0">
        <w:rPr>
          <w:lang w:val="es-ES"/>
        </w:rPr>
        <w:br/>
        <w:t>- Se crea una ventana adicional (</w:t>
      </w:r>
      <w:proofErr w:type="spellStart"/>
      <w:r w:rsidRPr="004060B0">
        <w:rPr>
          <w:lang w:val="es-ES"/>
        </w:rPr>
        <w:t>tablaFrame</w:t>
      </w:r>
      <w:proofErr w:type="spellEnd"/>
      <w:r w:rsidRPr="004060B0">
        <w:rPr>
          <w:lang w:val="es-ES"/>
        </w:rPr>
        <w:t>) para mostrar la tabla aparte.</w:t>
      </w:r>
    </w:p>
    <w:p w14:paraId="7C90AEED" w14:textId="77777777" w:rsidR="00D611B9" w:rsidRPr="004060B0" w:rsidRDefault="00000000">
      <w:pPr>
        <w:pStyle w:val="Heading2"/>
        <w:rPr>
          <w:lang w:val="es-ES"/>
        </w:rPr>
      </w:pPr>
      <w:r>
        <w:t>🔚</w:t>
      </w:r>
      <w:r w:rsidRPr="004060B0">
        <w:rPr>
          <w:lang w:val="es-ES"/>
        </w:rPr>
        <w:t xml:space="preserve"> Mostrar ventana principal</w:t>
      </w:r>
    </w:p>
    <w:p w14:paraId="5593A88A" w14:textId="77777777" w:rsidR="00D611B9" w:rsidRPr="004060B0" w:rsidRDefault="00000000">
      <w:pPr>
        <w:pStyle w:val="IntenseQuote"/>
        <w:rPr>
          <w:lang w:val="es-ES"/>
        </w:rPr>
      </w:pPr>
      <w:proofErr w:type="spellStart"/>
      <w:r w:rsidRPr="004060B0">
        <w:rPr>
          <w:lang w:val="es-ES"/>
        </w:rPr>
        <w:t>frame.setVisible</w:t>
      </w:r>
      <w:proofErr w:type="spellEnd"/>
      <w:r w:rsidRPr="004060B0">
        <w:rPr>
          <w:lang w:val="es-ES"/>
        </w:rPr>
        <w:t>(true);</w:t>
      </w:r>
    </w:p>
    <w:p w14:paraId="1CB5AC72" w14:textId="77777777" w:rsidR="00D611B9" w:rsidRDefault="00000000">
      <w:pPr>
        <w:rPr>
          <w:lang w:val="es-ES"/>
        </w:rPr>
      </w:pPr>
      <w:r w:rsidRPr="004060B0">
        <w:rPr>
          <w:lang w:val="es-ES"/>
        </w:rPr>
        <w:t>- Muestra la ventana principal con todos los componentes anteriores.</w:t>
      </w:r>
    </w:p>
    <w:p w14:paraId="57030CBD" w14:textId="77777777" w:rsidR="00D03D03" w:rsidRDefault="00D03D03">
      <w:pPr>
        <w:rPr>
          <w:lang w:val="es-ES"/>
        </w:rPr>
      </w:pPr>
    </w:p>
    <w:p w14:paraId="1CD7516A" w14:textId="77777777" w:rsidR="00D03D03" w:rsidRDefault="00D03D03">
      <w:pPr>
        <w:rPr>
          <w:lang w:val="es-ES"/>
        </w:rPr>
      </w:pPr>
    </w:p>
    <w:p w14:paraId="3E0709CA" w14:textId="77777777" w:rsidR="00D03D03" w:rsidRDefault="00D03D03">
      <w:pPr>
        <w:rPr>
          <w:lang w:val="es-ES"/>
        </w:rPr>
      </w:pPr>
    </w:p>
    <w:p w14:paraId="79825309" w14:textId="77777777" w:rsidR="00D03D03" w:rsidRDefault="00D03D03">
      <w:pPr>
        <w:rPr>
          <w:lang w:val="es-ES"/>
        </w:rPr>
      </w:pPr>
    </w:p>
    <w:p w14:paraId="1ADDC273" w14:textId="77777777" w:rsidR="00D03D03" w:rsidRDefault="00D03D03">
      <w:pPr>
        <w:rPr>
          <w:lang w:val="es-ES"/>
        </w:rPr>
      </w:pPr>
    </w:p>
    <w:p w14:paraId="772BF8BC" w14:textId="77777777" w:rsidR="00D03D03" w:rsidRDefault="00D03D03">
      <w:pPr>
        <w:rPr>
          <w:lang w:val="es-ES"/>
        </w:rPr>
      </w:pPr>
    </w:p>
    <w:p w14:paraId="25D8CD36" w14:textId="77777777" w:rsidR="00D03D03" w:rsidRDefault="00D03D03">
      <w:pPr>
        <w:rPr>
          <w:lang w:val="es-ES"/>
        </w:rPr>
      </w:pPr>
    </w:p>
    <w:p w14:paraId="43E180E8" w14:textId="77777777" w:rsidR="00D03D03" w:rsidRDefault="00D03D03">
      <w:pPr>
        <w:rPr>
          <w:lang w:val="es-ES"/>
        </w:rPr>
      </w:pPr>
    </w:p>
    <w:p w14:paraId="5179BE4D" w14:textId="77777777" w:rsidR="00D03D03" w:rsidRDefault="00D03D03">
      <w:pPr>
        <w:rPr>
          <w:lang w:val="es-ES"/>
        </w:rPr>
      </w:pPr>
    </w:p>
    <w:p w14:paraId="2BE135E5" w14:textId="77777777" w:rsidR="00D03D03" w:rsidRDefault="00D03D03">
      <w:pPr>
        <w:rPr>
          <w:lang w:val="es-ES"/>
        </w:rPr>
      </w:pPr>
    </w:p>
    <w:p w14:paraId="465CD363" w14:textId="77777777" w:rsidR="00D03D03" w:rsidRPr="00D03D03" w:rsidRDefault="00D03D03" w:rsidP="00D03D03">
      <w:r w:rsidRPr="00D03D03">
        <w:lastRenderedPageBreak/>
        <w:t xml:space="preserve">import </w:t>
      </w:r>
      <w:proofErr w:type="spellStart"/>
      <w:r w:rsidRPr="00D03D03">
        <w:t>java.awt</w:t>
      </w:r>
      <w:proofErr w:type="spellEnd"/>
      <w:r w:rsidRPr="00D03D03">
        <w:t>.*;</w:t>
      </w:r>
    </w:p>
    <w:p w14:paraId="722663FD" w14:textId="77777777" w:rsidR="00D03D03" w:rsidRPr="00D03D03" w:rsidRDefault="00D03D03" w:rsidP="00D03D03">
      <w:r w:rsidRPr="00D03D03">
        <w:t xml:space="preserve">import </w:t>
      </w:r>
      <w:proofErr w:type="spellStart"/>
      <w:r w:rsidRPr="00D03D03">
        <w:t>javax.swing</w:t>
      </w:r>
      <w:proofErr w:type="spellEnd"/>
      <w:r w:rsidRPr="00D03D03">
        <w:t>.*;</w:t>
      </w:r>
    </w:p>
    <w:p w14:paraId="45D6D7BF" w14:textId="77777777" w:rsidR="00D03D03" w:rsidRPr="00D03D03" w:rsidRDefault="00D03D03" w:rsidP="00D03D03">
      <w:r w:rsidRPr="00D03D03">
        <w:t xml:space="preserve">import </w:t>
      </w:r>
      <w:proofErr w:type="spellStart"/>
      <w:r w:rsidRPr="00D03D03">
        <w:t>javax.swing.table.DefaultTableModel</w:t>
      </w:r>
      <w:proofErr w:type="spellEnd"/>
      <w:r w:rsidRPr="00D03D03">
        <w:t>;</w:t>
      </w:r>
    </w:p>
    <w:p w14:paraId="5E1F9785" w14:textId="77777777" w:rsidR="00D03D03" w:rsidRPr="00D03D03" w:rsidRDefault="00D03D03" w:rsidP="00D03D03"/>
    <w:p w14:paraId="7D04C10C" w14:textId="77777777" w:rsidR="00D03D03" w:rsidRPr="00D03D03" w:rsidRDefault="00D03D03" w:rsidP="00D03D03">
      <w:r w:rsidRPr="00D03D03">
        <w:t xml:space="preserve">public class </w:t>
      </w:r>
      <w:proofErr w:type="spellStart"/>
      <w:r w:rsidRPr="00D03D03">
        <w:t>ComponentesSwing</w:t>
      </w:r>
      <w:proofErr w:type="spellEnd"/>
      <w:r w:rsidRPr="00D03D03">
        <w:t xml:space="preserve"> {</w:t>
      </w:r>
    </w:p>
    <w:p w14:paraId="3A6EF39A" w14:textId="77777777" w:rsidR="00D03D03" w:rsidRPr="00D03D03" w:rsidRDefault="00D03D03" w:rsidP="00D03D03">
      <w:r w:rsidRPr="00D03D03">
        <w:t xml:space="preserve">    public static void main(String[] </w:t>
      </w:r>
      <w:proofErr w:type="spellStart"/>
      <w:r w:rsidRPr="00D03D03">
        <w:t>args</w:t>
      </w:r>
      <w:proofErr w:type="spellEnd"/>
      <w:r w:rsidRPr="00D03D03">
        <w:t>) {</w:t>
      </w:r>
    </w:p>
    <w:p w14:paraId="4D8439BB" w14:textId="77777777" w:rsidR="00D03D03" w:rsidRPr="00D03D03" w:rsidRDefault="00D03D03" w:rsidP="00D03D03">
      <w:pPr>
        <w:rPr>
          <w:lang w:val="es-ES"/>
        </w:rPr>
      </w:pPr>
      <w:r w:rsidRPr="00D03D03">
        <w:t xml:space="preserve">        </w:t>
      </w:r>
      <w:r w:rsidRPr="00D03D03">
        <w:rPr>
          <w:lang w:val="es-ES"/>
        </w:rPr>
        <w:t>// Crear la ventana principal</w:t>
      </w:r>
    </w:p>
    <w:p w14:paraId="64A78C27" w14:textId="77777777" w:rsidR="00D03D03" w:rsidRPr="00D03D03" w:rsidRDefault="00D03D03" w:rsidP="00D03D03">
      <w:pPr>
        <w:rPr>
          <w:lang w:val="es-ES"/>
        </w:rPr>
      </w:pPr>
      <w:r w:rsidRPr="00D03D03">
        <w:rPr>
          <w:lang w:val="es-ES"/>
        </w:rPr>
        <w:t xml:space="preserve">        JFrame </w:t>
      </w:r>
      <w:proofErr w:type="spellStart"/>
      <w:r w:rsidRPr="00D03D03">
        <w:rPr>
          <w:lang w:val="es-ES"/>
        </w:rPr>
        <w:t>frame</w:t>
      </w:r>
      <w:proofErr w:type="spellEnd"/>
      <w:r w:rsidRPr="00D03D03">
        <w:rPr>
          <w:lang w:val="es-ES"/>
        </w:rPr>
        <w:t xml:space="preserve"> = new JFrame("Componentes Swing");</w:t>
      </w:r>
    </w:p>
    <w:p w14:paraId="0AB8B07A" w14:textId="77777777" w:rsidR="00D03D03" w:rsidRPr="00D03D03" w:rsidRDefault="00D03D03" w:rsidP="00D03D03">
      <w:r w:rsidRPr="00D03D03">
        <w:rPr>
          <w:lang w:val="es-ES"/>
        </w:rPr>
        <w:t xml:space="preserve">        </w:t>
      </w:r>
      <w:proofErr w:type="spellStart"/>
      <w:r w:rsidRPr="00D03D03">
        <w:t>frame.setDefaultCloseOperation</w:t>
      </w:r>
      <w:proofErr w:type="spellEnd"/>
      <w:r w:rsidRPr="00D03D03">
        <w:t>(</w:t>
      </w:r>
      <w:proofErr w:type="spellStart"/>
      <w:r w:rsidRPr="00D03D03">
        <w:t>JFrame.EXIT_ON_CLOSE</w:t>
      </w:r>
      <w:proofErr w:type="spellEnd"/>
      <w:r w:rsidRPr="00D03D03">
        <w:t>);</w:t>
      </w:r>
    </w:p>
    <w:p w14:paraId="6A56F8E8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frame.setSize</w:t>
      </w:r>
      <w:proofErr w:type="spellEnd"/>
      <w:r w:rsidRPr="00D03D03">
        <w:t>(700, 500);</w:t>
      </w:r>
    </w:p>
    <w:p w14:paraId="2597CC27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frame.setLayout</w:t>
      </w:r>
      <w:proofErr w:type="spellEnd"/>
      <w:r w:rsidRPr="00D03D03">
        <w:t xml:space="preserve">(new </w:t>
      </w:r>
      <w:proofErr w:type="spellStart"/>
      <w:r w:rsidRPr="00D03D03">
        <w:t>GridLayout</w:t>
      </w:r>
      <w:proofErr w:type="spellEnd"/>
      <w:r w:rsidRPr="00D03D03">
        <w:t>(4, 2, 10, 10));</w:t>
      </w:r>
    </w:p>
    <w:p w14:paraId="4B7FAEE9" w14:textId="77777777" w:rsidR="00D03D03" w:rsidRPr="00D03D03" w:rsidRDefault="00D03D03" w:rsidP="00D03D03"/>
    <w:p w14:paraId="7C660A11" w14:textId="77777777" w:rsidR="00D03D03" w:rsidRPr="00D03D03" w:rsidRDefault="00D03D03" w:rsidP="00D03D03">
      <w:pPr>
        <w:rPr>
          <w:lang w:val="es-ES"/>
        </w:rPr>
      </w:pPr>
      <w:r w:rsidRPr="00D03D03">
        <w:t xml:space="preserve">        </w:t>
      </w:r>
      <w:r w:rsidRPr="00D03D03">
        <w:rPr>
          <w:lang w:val="es-ES"/>
        </w:rPr>
        <w:t xml:space="preserve">// ----- </w:t>
      </w:r>
      <w:proofErr w:type="spellStart"/>
      <w:r w:rsidRPr="00D03D03">
        <w:rPr>
          <w:lang w:val="es-ES"/>
        </w:rPr>
        <w:t>JComboBox</w:t>
      </w:r>
      <w:proofErr w:type="spellEnd"/>
      <w:r w:rsidRPr="00D03D03">
        <w:rPr>
          <w:lang w:val="es-ES"/>
        </w:rPr>
        <w:t xml:space="preserve"> -----</w:t>
      </w:r>
    </w:p>
    <w:p w14:paraId="719D1DD1" w14:textId="77777777" w:rsidR="00D03D03" w:rsidRPr="00D03D03" w:rsidRDefault="00D03D03" w:rsidP="00D03D03">
      <w:pPr>
        <w:rPr>
          <w:lang w:val="es-ES"/>
        </w:rPr>
      </w:pPr>
      <w:r w:rsidRPr="00D03D03">
        <w:rPr>
          <w:lang w:val="es-ES"/>
        </w:rPr>
        <w:t xml:space="preserve">        </w:t>
      </w:r>
      <w:proofErr w:type="spellStart"/>
      <w:r w:rsidRPr="00D03D03">
        <w:rPr>
          <w:lang w:val="es-ES"/>
        </w:rPr>
        <w:t>String</w:t>
      </w:r>
      <w:proofErr w:type="spellEnd"/>
      <w:r w:rsidRPr="00D03D03">
        <w:rPr>
          <w:lang w:val="es-ES"/>
        </w:rPr>
        <w:t>[] opciones = {"Opción 1", "Opción 2", "Opción 3"};</w:t>
      </w:r>
    </w:p>
    <w:p w14:paraId="338DCDA4" w14:textId="77777777" w:rsidR="00D03D03" w:rsidRPr="00D03D03" w:rsidRDefault="00D03D03" w:rsidP="00D03D03">
      <w:r w:rsidRPr="00D03D03">
        <w:rPr>
          <w:lang w:val="es-ES"/>
        </w:rPr>
        <w:t xml:space="preserve">        </w:t>
      </w:r>
      <w:proofErr w:type="spellStart"/>
      <w:r w:rsidRPr="00D03D03">
        <w:t>JComboBox</w:t>
      </w:r>
      <w:proofErr w:type="spellEnd"/>
      <w:r w:rsidRPr="00D03D03">
        <w:t xml:space="preserve">&lt;String&gt; </w:t>
      </w:r>
      <w:proofErr w:type="spellStart"/>
      <w:r w:rsidRPr="00D03D03">
        <w:t>comboBox</w:t>
      </w:r>
      <w:proofErr w:type="spellEnd"/>
      <w:r w:rsidRPr="00D03D03">
        <w:t xml:space="preserve"> = new </w:t>
      </w:r>
      <w:proofErr w:type="spellStart"/>
      <w:r w:rsidRPr="00D03D03">
        <w:t>JComboBox</w:t>
      </w:r>
      <w:proofErr w:type="spellEnd"/>
      <w:r w:rsidRPr="00D03D03">
        <w:t>&lt;&gt;(</w:t>
      </w:r>
      <w:proofErr w:type="spellStart"/>
      <w:r w:rsidRPr="00D03D03">
        <w:t>opciones</w:t>
      </w:r>
      <w:proofErr w:type="spellEnd"/>
      <w:r w:rsidRPr="00D03D03">
        <w:t>);</w:t>
      </w:r>
    </w:p>
    <w:p w14:paraId="6216EA03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 xml:space="preserve">(new </w:t>
      </w:r>
      <w:proofErr w:type="spellStart"/>
      <w:r w:rsidRPr="00D03D03">
        <w:t>JLabel</w:t>
      </w:r>
      <w:proofErr w:type="spellEnd"/>
      <w:r w:rsidRPr="00D03D03">
        <w:t>("</w:t>
      </w:r>
      <w:proofErr w:type="spellStart"/>
      <w:r w:rsidRPr="00D03D03">
        <w:t>JComboBox</w:t>
      </w:r>
      <w:proofErr w:type="spellEnd"/>
      <w:r w:rsidRPr="00D03D03">
        <w:t>:"));</w:t>
      </w:r>
    </w:p>
    <w:p w14:paraId="241C6256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>(</w:t>
      </w:r>
      <w:proofErr w:type="spellStart"/>
      <w:r w:rsidRPr="00D03D03">
        <w:t>comboBox</w:t>
      </w:r>
      <w:proofErr w:type="spellEnd"/>
      <w:r w:rsidRPr="00D03D03">
        <w:t>);</w:t>
      </w:r>
    </w:p>
    <w:p w14:paraId="6FF550A3" w14:textId="77777777" w:rsidR="00D03D03" w:rsidRPr="00D03D03" w:rsidRDefault="00D03D03" w:rsidP="00D03D03"/>
    <w:p w14:paraId="31235D6D" w14:textId="77777777" w:rsidR="00D03D03" w:rsidRPr="00D03D03" w:rsidRDefault="00D03D03" w:rsidP="00D03D03">
      <w:r w:rsidRPr="00D03D03">
        <w:t xml:space="preserve">        // ----- </w:t>
      </w:r>
      <w:proofErr w:type="spellStart"/>
      <w:r w:rsidRPr="00D03D03">
        <w:t>JList</w:t>
      </w:r>
      <w:proofErr w:type="spellEnd"/>
      <w:r w:rsidRPr="00D03D03">
        <w:t xml:space="preserve"> -----</w:t>
      </w:r>
    </w:p>
    <w:p w14:paraId="34C3DAC4" w14:textId="77777777" w:rsidR="00D03D03" w:rsidRPr="00D03D03" w:rsidRDefault="00D03D03" w:rsidP="00D03D03">
      <w:r w:rsidRPr="00D03D03">
        <w:t xml:space="preserve">        String[] </w:t>
      </w:r>
      <w:proofErr w:type="spellStart"/>
      <w:r w:rsidRPr="00D03D03">
        <w:t>elementos</w:t>
      </w:r>
      <w:proofErr w:type="spellEnd"/>
      <w:r w:rsidRPr="00D03D03">
        <w:t xml:space="preserve"> = {"</w:t>
      </w:r>
      <w:proofErr w:type="spellStart"/>
      <w:r w:rsidRPr="00D03D03">
        <w:t>Elemento</w:t>
      </w:r>
      <w:proofErr w:type="spellEnd"/>
      <w:r w:rsidRPr="00D03D03">
        <w:t xml:space="preserve"> A", "</w:t>
      </w:r>
      <w:proofErr w:type="spellStart"/>
      <w:r w:rsidRPr="00D03D03">
        <w:t>Elemento</w:t>
      </w:r>
      <w:proofErr w:type="spellEnd"/>
      <w:r w:rsidRPr="00D03D03">
        <w:t xml:space="preserve"> B", "</w:t>
      </w:r>
      <w:proofErr w:type="spellStart"/>
      <w:r w:rsidRPr="00D03D03">
        <w:t>Elemento</w:t>
      </w:r>
      <w:proofErr w:type="spellEnd"/>
      <w:r w:rsidRPr="00D03D03">
        <w:t xml:space="preserve"> C", "</w:t>
      </w:r>
      <w:proofErr w:type="spellStart"/>
      <w:r w:rsidRPr="00D03D03">
        <w:t>Elemento</w:t>
      </w:r>
      <w:proofErr w:type="spellEnd"/>
      <w:r w:rsidRPr="00D03D03">
        <w:t xml:space="preserve"> D"};</w:t>
      </w:r>
    </w:p>
    <w:p w14:paraId="58AC6592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JList</w:t>
      </w:r>
      <w:proofErr w:type="spellEnd"/>
      <w:r w:rsidRPr="00D03D03">
        <w:t xml:space="preserve">&lt;String&gt; </w:t>
      </w:r>
      <w:proofErr w:type="spellStart"/>
      <w:r w:rsidRPr="00D03D03">
        <w:t>lista</w:t>
      </w:r>
      <w:proofErr w:type="spellEnd"/>
      <w:r w:rsidRPr="00D03D03">
        <w:t xml:space="preserve"> = new </w:t>
      </w:r>
      <w:proofErr w:type="spellStart"/>
      <w:r w:rsidRPr="00D03D03">
        <w:t>JList</w:t>
      </w:r>
      <w:proofErr w:type="spellEnd"/>
      <w:r w:rsidRPr="00D03D03">
        <w:t>&lt;&gt;(</w:t>
      </w:r>
      <w:proofErr w:type="spellStart"/>
      <w:r w:rsidRPr="00D03D03">
        <w:t>elementos</w:t>
      </w:r>
      <w:proofErr w:type="spellEnd"/>
      <w:r w:rsidRPr="00D03D03">
        <w:t>);</w:t>
      </w:r>
    </w:p>
    <w:p w14:paraId="68C1801B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 xml:space="preserve">(new </w:t>
      </w:r>
      <w:proofErr w:type="spellStart"/>
      <w:r w:rsidRPr="00D03D03">
        <w:t>JLabel</w:t>
      </w:r>
      <w:proofErr w:type="spellEnd"/>
      <w:r w:rsidRPr="00D03D03">
        <w:t>("</w:t>
      </w:r>
      <w:proofErr w:type="spellStart"/>
      <w:r w:rsidRPr="00D03D03">
        <w:t>JList</w:t>
      </w:r>
      <w:proofErr w:type="spellEnd"/>
      <w:r w:rsidRPr="00D03D03">
        <w:t>:"));</w:t>
      </w:r>
    </w:p>
    <w:p w14:paraId="625C857E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 xml:space="preserve">(new </w:t>
      </w:r>
      <w:proofErr w:type="spellStart"/>
      <w:r w:rsidRPr="00D03D03">
        <w:t>JScrollPane</w:t>
      </w:r>
      <w:proofErr w:type="spellEnd"/>
      <w:r w:rsidRPr="00D03D03">
        <w:t>(</w:t>
      </w:r>
      <w:proofErr w:type="spellStart"/>
      <w:r w:rsidRPr="00D03D03">
        <w:t>lista</w:t>
      </w:r>
      <w:proofErr w:type="spellEnd"/>
      <w:r w:rsidRPr="00D03D03">
        <w:t>));</w:t>
      </w:r>
    </w:p>
    <w:p w14:paraId="127A0C04" w14:textId="77777777" w:rsidR="00D03D03" w:rsidRPr="00D03D03" w:rsidRDefault="00D03D03" w:rsidP="00D03D03"/>
    <w:p w14:paraId="6F2BB5BD" w14:textId="77777777" w:rsidR="00D03D03" w:rsidRPr="00D03D03" w:rsidRDefault="00D03D03" w:rsidP="00D03D03">
      <w:r w:rsidRPr="00D03D03">
        <w:t xml:space="preserve">        // ----- </w:t>
      </w:r>
      <w:proofErr w:type="spellStart"/>
      <w:r w:rsidRPr="00D03D03">
        <w:t>JRadioButton</w:t>
      </w:r>
      <w:proofErr w:type="spellEnd"/>
      <w:r w:rsidRPr="00D03D03">
        <w:t xml:space="preserve"> -----</w:t>
      </w:r>
    </w:p>
    <w:p w14:paraId="7AE80E04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JPanel</w:t>
      </w:r>
      <w:proofErr w:type="spellEnd"/>
      <w:r w:rsidRPr="00D03D03">
        <w:t xml:space="preserve"> </w:t>
      </w:r>
      <w:proofErr w:type="spellStart"/>
      <w:r w:rsidRPr="00D03D03">
        <w:t>radioPanel</w:t>
      </w:r>
      <w:proofErr w:type="spellEnd"/>
      <w:r w:rsidRPr="00D03D03">
        <w:t xml:space="preserve"> = new </w:t>
      </w:r>
      <w:proofErr w:type="spellStart"/>
      <w:r w:rsidRPr="00D03D03">
        <w:t>JPanel</w:t>
      </w:r>
      <w:proofErr w:type="spellEnd"/>
      <w:r w:rsidRPr="00D03D03">
        <w:t>();</w:t>
      </w:r>
    </w:p>
    <w:p w14:paraId="336EA11F" w14:textId="77777777" w:rsidR="00D03D03" w:rsidRPr="00D03D03" w:rsidRDefault="00D03D03" w:rsidP="00D03D03">
      <w:r w:rsidRPr="00D03D03">
        <w:lastRenderedPageBreak/>
        <w:t xml:space="preserve">        </w:t>
      </w:r>
      <w:proofErr w:type="spellStart"/>
      <w:r w:rsidRPr="00D03D03">
        <w:t>JRadioButton</w:t>
      </w:r>
      <w:proofErr w:type="spellEnd"/>
      <w:r w:rsidRPr="00D03D03">
        <w:t xml:space="preserve"> radio1 = new </w:t>
      </w:r>
      <w:proofErr w:type="spellStart"/>
      <w:r w:rsidRPr="00D03D03">
        <w:t>JRadioButton</w:t>
      </w:r>
      <w:proofErr w:type="spellEnd"/>
      <w:r w:rsidRPr="00D03D03">
        <w:t>("</w:t>
      </w:r>
      <w:proofErr w:type="spellStart"/>
      <w:r w:rsidRPr="00D03D03">
        <w:t>Masculino</w:t>
      </w:r>
      <w:proofErr w:type="spellEnd"/>
      <w:r w:rsidRPr="00D03D03">
        <w:t>");</w:t>
      </w:r>
    </w:p>
    <w:p w14:paraId="3627EADE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JRadioButton</w:t>
      </w:r>
      <w:proofErr w:type="spellEnd"/>
      <w:r w:rsidRPr="00D03D03">
        <w:t xml:space="preserve"> radio2 = new </w:t>
      </w:r>
      <w:proofErr w:type="spellStart"/>
      <w:r w:rsidRPr="00D03D03">
        <w:t>JRadioButton</w:t>
      </w:r>
      <w:proofErr w:type="spellEnd"/>
      <w:r w:rsidRPr="00D03D03">
        <w:t>("</w:t>
      </w:r>
      <w:proofErr w:type="spellStart"/>
      <w:r w:rsidRPr="00D03D03">
        <w:t>Femenino</w:t>
      </w:r>
      <w:proofErr w:type="spellEnd"/>
      <w:r w:rsidRPr="00D03D03">
        <w:t>");</w:t>
      </w:r>
    </w:p>
    <w:p w14:paraId="346A20DD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ButtonGroup</w:t>
      </w:r>
      <w:proofErr w:type="spellEnd"/>
      <w:r w:rsidRPr="00D03D03">
        <w:t xml:space="preserve"> </w:t>
      </w:r>
      <w:proofErr w:type="spellStart"/>
      <w:r w:rsidRPr="00D03D03">
        <w:t>grupo</w:t>
      </w:r>
      <w:proofErr w:type="spellEnd"/>
      <w:r w:rsidRPr="00D03D03">
        <w:t xml:space="preserve"> = new </w:t>
      </w:r>
      <w:proofErr w:type="spellStart"/>
      <w:r w:rsidRPr="00D03D03">
        <w:t>ButtonGroup</w:t>
      </w:r>
      <w:proofErr w:type="spellEnd"/>
      <w:r w:rsidRPr="00D03D03">
        <w:t>();</w:t>
      </w:r>
    </w:p>
    <w:p w14:paraId="667B8C6F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grupo.add</w:t>
      </w:r>
      <w:proofErr w:type="spellEnd"/>
      <w:r w:rsidRPr="00D03D03">
        <w:t>(radio1);</w:t>
      </w:r>
    </w:p>
    <w:p w14:paraId="2CC76979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grupo.add</w:t>
      </w:r>
      <w:proofErr w:type="spellEnd"/>
      <w:r w:rsidRPr="00D03D03">
        <w:t>(radio2);</w:t>
      </w:r>
    </w:p>
    <w:p w14:paraId="7926170D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radioPanel.add</w:t>
      </w:r>
      <w:proofErr w:type="spellEnd"/>
      <w:r w:rsidRPr="00D03D03">
        <w:t>(radio1);</w:t>
      </w:r>
    </w:p>
    <w:p w14:paraId="454F5498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radioPanel.add</w:t>
      </w:r>
      <w:proofErr w:type="spellEnd"/>
      <w:r w:rsidRPr="00D03D03">
        <w:t>(radio2);</w:t>
      </w:r>
    </w:p>
    <w:p w14:paraId="0F6D2343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 xml:space="preserve">(new </w:t>
      </w:r>
      <w:proofErr w:type="spellStart"/>
      <w:r w:rsidRPr="00D03D03">
        <w:t>JLabel</w:t>
      </w:r>
      <w:proofErr w:type="spellEnd"/>
      <w:r w:rsidRPr="00D03D03">
        <w:t>("</w:t>
      </w:r>
      <w:proofErr w:type="spellStart"/>
      <w:r w:rsidRPr="00D03D03">
        <w:t>JRadioButton</w:t>
      </w:r>
      <w:proofErr w:type="spellEnd"/>
      <w:r w:rsidRPr="00D03D03">
        <w:t>:"));</w:t>
      </w:r>
    </w:p>
    <w:p w14:paraId="68EE8539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>(</w:t>
      </w:r>
      <w:proofErr w:type="spellStart"/>
      <w:r w:rsidRPr="00D03D03">
        <w:t>radioPanel</w:t>
      </w:r>
      <w:proofErr w:type="spellEnd"/>
      <w:r w:rsidRPr="00D03D03">
        <w:t>);</w:t>
      </w:r>
    </w:p>
    <w:p w14:paraId="2179CB47" w14:textId="77777777" w:rsidR="00D03D03" w:rsidRPr="00D03D03" w:rsidRDefault="00D03D03" w:rsidP="00D03D03"/>
    <w:p w14:paraId="58782807" w14:textId="77777777" w:rsidR="00D03D03" w:rsidRPr="00D03D03" w:rsidRDefault="00D03D03" w:rsidP="00D03D03">
      <w:r w:rsidRPr="00D03D03">
        <w:t xml:space="preserve">        // ----- </w:t>
      </w:r>
      <w:proofErr w:type="spellStart"/>
      <w:r w:rsidRPr="00D03D03">
        <w:t>JCheckBox</w:t>
      </w:r>
      <w:proofErr w:type="spellEnd"/>
      <w:r w:rsidRPr="00D03D03">
        <w:t xml:space="preserve"> -----</w:t>
      </w:r>
    </w:p>
    <w:p w14:paraId="14A46817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JPanel</w:t>
      </w:r>
      <w:proofErr w:type="spellEnd"/>
      <w:r w:rsidRPr="00D03D03">
        <w:t xml:space="preserve"> </w:t>
      </w:r>
      <w:proofErr w:type="spellStart"/>
      <w:r w:rsidRPr="00D03D03">
        <w:t>checkPanel</w:t>
      </w:r>
      <w:proofErr w:type="spellEnd"/>
      <w:r w:rsidRPr="00D03D03">
        <w:t xml:space="preserve"> = new </w:t>
      </w:r>
      <w:proofErr w:type="spellStart"/>
      <w:r w:rsidRPr="00D03D03">
        <w:t>JPanel</w:t>
      </w:r>
      <w:proofErr w:type="spellEnd"/>
      <w:r w:rsidRPr="00D03D03">
        <w:t>();</w:t>
      </w:r>
    </w:p>
    <w:p w14:paraId="023A0224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JCheckBox</w:t>
      </w:r>
      <w:proofErr w:type="spellEnd"/>
      <w:r w:rsidRPr="00D03D03">
        <w:t xml:space="preserve"> box1 = new </w:t>
      </w:r>
      <w:proofErr w:type="spellStart"/>
      <w:r w:rsidRPr="00D03D03">
        <w:t>JCheckBox</w:t>
      </w:r>
      <w:proofErr w:type="spellEnd"/>
      <w:r w:rsidRPr="00D03D03">
        <w:t>("Leer");</w:t>
      </w:r>
    </w:p>
    <w:p w14:paraId="0670D302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JCheckBox</w:t>
      </w:r>
      <w:proofErr w:type="spellEnd"/>
      <w:r w:rsidRPr="00D03D03">
        <w:t xml:space="preserve"> box2 = new </w:t>
      </w:r>
      <w:proofErr w:type="spellStart"/>
      <w:r w:rsidRPr="00D03D03">
        <w:t>JCheckBox</w:t>
      </w:r>
      <w:proofErr w:type="spellEnd"/>
      <w:r w:rsidRPr="00D03D03">
        <w:t>("Viajar");</w:t>
      </w:r>
    </w:p>
    <w:p w14:paraId="315BA27C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checkPanel.add</w:t>
      </w:r>
      <w:proofErr w:type="spellEnd"/>
      <w:r w:rsidRPr="00D03D03">
        <w:t>(box1);</w:t>
      </w:r>
    </w:p>
    <w:p w14:paraId="237546B5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checkPanel.add</w:t>
      </w:r>
      <w:proofErr w:type="spellEnd"/>
      <w:r w:rsidRPr="00D03D03">
        <w:t>(box2);</w:t>
      </w:r>
    </w:p>
    <w:p w14:paraId="652645E9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 xml:space="preserve">(new </w:t>
      </w:r>
      <w:proofErr w:type="spellStart"/>
      <w:r w:rsidRPr="00D03D03">
        <w:t>JLabel</w:t>
      </w:r>
      <w:proofErr w:type="spellEnd"/>
      <w:r w:rsidRPr="00D03D03">
        <w:t>("</w:t>
      </w:r>
      <w:proofErr w:type="spellStart"/>
      <w:r w:rsidRPr="00D03D03">
        <w:t>JCheckBox</w:t>
      </w:r>
      <w:proofErr w:type="spellEnd"/>
      <w:r w:rsidRPr="00D03D03">
        <w:t>:"));</w:t>
      </w:r>
    </w:p>
    <w:p w14:paraId="0854EE07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>(</w:t>
      </w:r>
      <w:proofErr w:type="spellStart"/>
      <w:r w:rsidRPr="00D03D03">
        <w:t>checkPanel</w:t>
      </w:r>
      <w:proofErr w:type="spellEnd"/>
      <w:r w:rsidRPr="00D03D03">
        <w:t>);</w:t>
      </w:r>
    </w:p>
    <w:p w14:paraId="3D3C2D67" w14:textId="77777777" w:rsidR="00D03D03" w:rsidRPr="00D03D03" w:rsidRDefault="00D03D03" w:rsidP="00D03D03"/>
    <w:p w14:paraId="48A69E5C" w14:textId="77777777" w:rsidR="00D03D03" w:rsidRPr="00D03D03" w:rsidRDefault="00D03D03" w:rsidP="00D03D03">
      <w:r w:rsidRPr="00D03D03">
        <w:t xml:space="preserve">        // ----- </w:t>
      </w:r>
      <w:proofErr w:type="spellStart"/>
      <w:r w:rsidRPr="00D03D03">
        <w:t>JSpinner</w:t>
      </w:r>
      <w:proofErr w:type="spellEnd"/>
      <w:r w:rsidRPr="00D03D03">
        <w:t xml:space="preserve"> -----</w:t>
      </w:r>
    </w:p>
    <w:p w14:paraId="3B161660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SpinnerNumberModel</w:t>
      </w:r>
      <w:proofErr w:type="spellEnd"/>
      <w:r w:rsidRPr="00D03D03">
        <w:t xml:space="preserve"> </w:t>
      </w:r>
      <w:proofErr w:type="spellStart"/>
      <w:r w:rsidRPr="00D03D03">
        <w:t>spinnerModel</w:t>
      </w:r>
      <w:proofErr w:type="spellEnd"/>
      <w:r w:rsidRPr="00D03D03">
        <w:t xml:space="preserve"> = new </w:t>
      </w:r>
      <w:proofErr w:type="spellStart"/>
      <w:r w:rsidRPr="00D03D03">
        <w:t>SpinnerNumberModel</w:t>
      </w:r>
      <w:proofErr w:type="spellEnd"/>
      <w:r w:rsidRPr="00D03D03">
        <w:t>(1, 1, 10, 1);</w:t>
      </w:r>
    </w:p>
    <w:p w14:paraId="59652A61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JSpinner</w:t>
      </w:r>
      <w:proofErr w:type="spellEnd"/>
      <w:r w:rsidRPr="00D03D03">
        <w:t xml:space="preserve"> spinner = new </w:t>
      </w:r>
      <w:proofErr w:type="spellStart"/>
      <w:r w:rsidRPr="00D03D03">
        <w:t>JSpinner</w:t>
      </w:r>
      <w:proofErr w:type="spellEnd"/>
      <w:r w:rsidRPr="00D03D03">
        <w:t>(</w:t>
      </w:r>
      <w:proofErr w:type="spellStart"/>
      <w:r w:rsidRPr="00D03D03">
        <w:t>spinnerModel</w:t>
      </w:r>
      <w:proofErr w:type="spellEnd"/>
      <w:r w:rsidRPr="00D03D03">
        <w:t>);</w:t>
      </w:r>
    </w:p>
    <w:p w14:paraId="1917AC59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 xml:space="preserve">(new </w:t>
      </w:r>
      <w:proofErr w:type="spellStart"/>
      <w:r w:rsidRPr="00D03D03">
        <w:t>JLabel</w:t>
      </w:r>
      <w:proofErr w:type="spellEnd"/>
      <w:r w:rsidRPr="00D03D03">
        <w:t>("</w:t>
      </w:r>
      <w:proofErr w:type="spellStart"/>
      <w:r w:rsidRPr="00D03D03">
        <w:t>JSpinner</w:t>
      </w:r>
      <w:proofErr w:type="spellEnd"/>
      <w:r w:rsidRPr="00D03D03">
        <w:t>:"));</w:t>
      </w:r>
    </w:p>
    <w:p w14:paraId="3C3B9565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>(spinner);</w:t>
      </w:r>
    </w:p>
    <w:p w14:paraId="54DF0CF8" w14:textId="77777777" w:rsidR="00D03D03" w:rsidRPr="00D03D03" w:rsidRDefault="00D03D03" w:rsidP="00D03D03"/>
    <w:p w14:paraId="0C0178AA" w14:textId="77777777" w:rsidR="00D03D03" w:rsidRPr="00D03D03" w:rsidRDefault="00D03D03" w:rsidP="00D03D03">
      <w:r w:rsidRPr="00D03D03">
        <w:t xml:space="preserve">        // ----- </w:t>
      </w:r>
      <w:proofErr w:type="spellStart"/>
      <w:r w:rsidRPr="00D03D03">
        <w:t>JSlider</w:t>
      </w:r>
      <w:proofErr w:type="spellEnd"/>
      <w:r w:rsidRPr="00D03D03">
        <w:t xml:space="preserve"> -----</w:t>
      </w:r>
    </w:p>
    <w:p w14:paraId="2F7EBAD2" w14:textId="77777777" w:rsidR="00D03D03" w:rsidRPr="00D03D03" w:rsidRDefault="00D03D03" w:rsidP="00D03D03">
      <w:r w:rsidRPr="00D03D03">
        <w:lastRenderedPageBreak/>
        <w:t xml:space="preserve">        </w:t>
      </w:r>
      <w:proofErr w:type="spellStart"/>
      <w:r w:rsidRPr="00D03D03">
        <w:t>JSlider</w:t>
      </w:r>
      <w:proofErr w:type="spellEnd"/>
      <w:r w:rsidRPr="00D03D03">
        <w:t xml:space="preserve"> slider = new </w:t>
      </w:r>
      <w:proofErr w:type="spellStart"/>
      <w:r w:rsidRPr="00D03D03">
        <w:t>JSlider</w:t>
      </w:r>
      <w:proofErr w:type="spellEnd"/>
      <w:r w:rsidRPr="00D03D03">
        <w:t>(0, 100, 25);</w:t>
      </w:r>
    </w:p>
    <w:p w14:paraId="2BD1D272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slider.setMajorTickSpacing</w:t>
      </w:r>
      <w:proofErr w:type="spellEnd"/>
      <w:r w:rsidRPr="00D03D03">
        <w:t>(25);</w:t>
      </w:r>
    </w:p>
    <w:p w14:paraId="2B83362F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slider.setPaintTicks</w:t>
      </w:r>
      <w:proofErr w:type="spellEnd"/>
      <w:r w:rsidRPr="00D03D03">
        <w:t>(true);</w:t>
      </w:r>
    </w:p>
    <w:p w14:paraId="63C26996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slider.setPaintLabels</w:t>
      </w:r>
      <w:proofErr w:type="spellEnd"/>
      <w:r w:rsidRPr="00D03D03">
        <w:t>(true);</w:t>
      </w:r>
    </w:p>
    <w:p w14:paraId="34598865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 xml:space="preserve">(new </w:t>
      </w:r>
      <w:proofErr w:type="spellStart"/>
      <w:r w:rsidRPr="00D03D03">
        <w:t>JLabel</w:t>
      </w:r>
      <w:proofErr w:type="spellEnd"/>
      <w:r w:rsidRPr="00D03D03">
        <w:t>("</w:t>
      </w:r>
      <w:proofErr w:type="spellStart"/>
      <w:r w:rsidRPr="00D03D03">
        <w:t>JSlider</w:t>
      </w:r>
      <w:proofErr w:type="spellEnd"/>
      <w:r w:rsidRPr="00D03D03">
        <w:t>:"));</w:t>
      </w:r>
    </w:p>
    <w:p w14:paraId="69D2498E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frame.add</w:t>
      </w:r>
      <w:proofErr w:type="spellEnd"/>
      <w:r w:rsidRPr="00D03D03">
        <w:t>(slider);</w:t>
      </w:r>
    </w:p>
    <w:p w14:paraId="435CB5A3" w14:textId="77777777" w:rsidR="00D03D03" w:rsidRPr="00D03D03" w:rsidRDefault="00D03D03" w:rsidP="00D03D03"/>
    <w:p w14:paraId="56B0FB04" w14:textId="77777777" w:rsidR="00D03D03" w:rsidRPr="00D03D03" w:rsidRDefault="00D03D03" w:rsidP="00D03D03">
      <w:r w:rsidRPr="00D03D03">
        <w:t xml:space="preserve">        // ----- </w:t>
      </w:r>
      <w:proofErr w:type="spellStart"/>
      <w:r w:rsidRPr="00D03D03">
        <w:t>JTable</w:t>
      </w:r>
      <w:proofErr w:type="spellEnd"/>
      <w:r w:rsidRPr="00D03D03">
        <w:t xml:space="preserve"> -----</w:t>
      </w:r>
    </w:p>
    <w:p w14:paraId="5E9AA942" w14:textId="77777777" w:rsidR="00D03D03" w:rsidRPr="00D03D03" w:rsidRDefault="00D03D03" w:rsidP="00D03D03">
      <w:r w:rsidRPr="00D03D03">
        <w:t xml:space="preserve">        String[] </w:t>
      </w:r>
      <w:proofErr w:type="spellStart"/>
      <w:r w:rsidRPr="00D03D03">
        <w:t>columnas</w:t>
      </w:r>
      <w:proofErr w:type="spellEnd"/>
      <w:r w:rsidRPr="00D03D03">
        <w:t xml:space="preserve"> = {"ID", "Nombre"};</w:t>
      </w:r>
    </w:p>
    <w:p w14:paraId="6E5C3CE3" w14:textId="77777777" w:rsidR="00D03D03" w:rsidRPr="00D03D03" w:rsidRDefault="00D03D03" w:rsidP="00D03D03">
      <w:pPr>
        <w:rPr>
          <w:lang w:val="es-ES"/>
        </w:rPr>
      </w:pPr>
      <w:r w:rsidRPr="00D03D03">
        <w:t xml:space="preserve">        </w:t>
      </w:r>
      <w:proofErr w:type="spellStart"/>
      <w:r w:rsidRPr="00D03D03">
        <w:rPr>
          <w:lang w:val="es-ES"/>
        </w:rPr>
        <w:t>Object</w:t>
      </w:r>
      <w:proofErr w:type="spellEnd"/>
      <w:r w:rsidRPr="00D03D03">
        <w:rPr>
          <w:lang w:val="es-ES"/>
        </w:rPr>
        <w:t>[][] datos = {</w:t>
      </w:r>
    </w:p>
    <w:p w14:paraId="6398D097" w14:textId="77777777" w:rsidR="00D03D03" w:rsidRPr="00D03D03" w:rsidRDefault="00D03D03" w:rsidP="00D03D03">
      <w:pPr>
        <w:rPr>
          <w:lang w:val="es-ES"/>
        </w:rPr>
      </w:pPr>
      <w:r w:rsidRPr="00D03D03">
        <w:rPr>
          <w:lang w:val="es-ES"/>
        </w:rPr>
        <w:t>            {1, "Ana"},</w:t>
      </w:r>
    </w:p>
    <w:p w14:paraId="78872212" w14:textId="77777777" w:rsidR="00D03D03" w:rsidRPr="00D03D03" w:rsidRDefault="00D03D03" w:rsidP="00D03D03">
      <w:pPr>
        <w:rPr>
          <w:lang w:val="es-ES"/>
        </w:rPr>
      </w:pPr>
      <w:r w:rsidRPr="00D03D03">
        <w:rPr>
          <w:lang w:val="es-ES"/>
        </w:rPr>
        <w:t>            {2, "Luis"},</w:t>
      </w:r>
    </w:p>
    <w:p w14:paraId="7332F7FC" w14:textId="77777777" w:rsidR="00D03D03" w:rsidRPr="00D03D03" w:rsidRDefault="00D03D03" w:rsidP="00D03D03">
      <w:pPr>
        <w:rPr>
          <w:lang w:val="es-ES"/>
        </w:rPr>
      </w:pPr>
      <w:r w:rsidRPr="00D03D03">
        <w:rPr>
          <w:lang w:val="es-ES"/>
        </w:rPr>
        <w:t>            {3, "Carlos"}</w:t>
      </w:r>
    </w:p>
    <w:p w14:paraId="05606AAC" w14:textId="77777777" w:rsidR="00D03D03" w:rsidRPr="00D03D03" w:rsidRDefault="00D03D03" w:rsidP="00D03D03">
      <w:r w:rsidRPr="00D03D03">
        <w:rPr>
          <w:lang w:val="es-ES"/>
        </w:rPr>
        <w:t xml:space="preserve">        </w:t>
      </w:r>
      <w:r w:rsidRPr="00D03D03">
        <w:t>};</w:t>
      </w:r>
    </w:p>
    <w:p w14:paraId="5EE90028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JTable</w:t>
      </w:r>
      <w:proofErr w:type="spellEnd"/>
      <w:r w:rsidRPr="00D03D03">
        <w:t xml:space="preserve"> </w:t>
      </w:r>
      <w:proofErr w:type="spellStart"/>
      <w:r w:rsidRPr="00D03D03">
        <w:t>tabla</w:t>
      </w:r>
      <w:proofErr w:type="spellEnd"/>
      <w:r w:rsidRPr="00D03D03">
        <w:t xml:space="preserve"> = new </w:t>
      </w:r>
      <w:proofErr w:type="spellStart"/>
      <w:r w:rsidRPr="00D03D03">
        <w:t>JTable</w:t>
      </w:r>
      <w:proofErr w:type="spellEnd"/>
      <w:r w:rsidRPr="00D03D03">
        <w:t xml:space="preserve">(new </w:t>
      </w:r>
      <w:proofErr w:type="spellStart"/>
      <w:r w:rsidRPr="00D03D03">
        <w:t>DefaultTableModel</w:t>
      </w:r>
      <w:proofErr w:type="spellEnd"/>
      <w:r w:rsidRPr="00D03D03">
        <w:t>(</w:t>
      </w:r>
      <w:proofErr w:type="spellStart"/>
      <w:r w:rsidRPr="00D03D03">
        <w:t>datos</w:t>
      </w:r>
      <w:proofErr w:type="spellEnd"/>
      <w:r w:rsidRPr="00D03D03">
        <w:t xml:space="preserve">, </w:t>
      </w:r>
      <w:proofErr w:type="spellStart"/>
      <w:r w:rsidRPr="00D03D03">
        <w:t>columnas</w:t>
      </w:r>
      <w:proofErr w:type="spellEnd"/>
      <w:r w:rsidRPr="00D03D03">
        <w:t>));</w:t>
      </w:r>
    </w:p>
    <w:p w14:paraId="2BB7D6CC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JScrollPane</w:t>
      </w:r>
      <w:proofErr w:type="spellEnd"/>
      <w:r w:rsidRPr="00D03D03">
        <w:t xml:space="preserve"> </w:t>
      </w:r>
      <w:proofErr w:type="spellStart"/>
      <w:r w:rsidRPr="00D03D03">
        <w:t>scrollTabla</w:t>
      </w:r>
      <w:proofErr w:type="spellEnd"/>
      <w:r w:rsidRPr="00D03D03">
        <w:t xml:space="preserve"> = new </w:t>
      </w:r>
      <w:proofErr w:type="spellStart"/>
      <w:r w:rsidRPr="00D03D03">
        <w:t>JScrollPane</w:t>
      </w:r>
      <w:proofErr w:type="spellEnd"/>
      <w:r w:rsidRPr="00D03D03">
        <w:t>(</w:t>
      </w:r>
      <w:proofErr w:type="spellStart"/>
      <w:r w:rsidRPr="00D03D03">
        <w:t>tabla</w:t>
      </w:r>
      <w:proofErr w:type="spellEnd"/>
      <w:r w:rsidRPr="00D03D03">
        <w:t>);</w:t>
      </w:r>
    </w:p>
    <w:p w14:paraId="46B828E6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JFrame</w:t>
      </w:r>
      <w:proofErr w:type="spellEnd"/>
      <w:r w:rsidRPr="00D03D03">
        <w:t xml:space="preserve"> </w:t>
      </w:r>
      <w:proofErr w:type="spellStart"/>
      <w:r w:rsidRPr="00D03D03">
        <w:t>tablaFrame</w:t>
      </w:r>
      <w:proofErr w:type="spellEnd"/>
      <w:r w:rsidRPr="00D03D03">
        <w:t xml:space="preserve"> = new </w:t>
      </w:r>
      <w:proofErr w:type="spellStart"/>
      <w:r w:rsidRPr="00D03D03">
        <w:t>JFrame</w:t>
      </w:r>
      <w:proofErr w:type="spellEnd"/>
      <w:r w:rsidRPr="00D03D03">
        <w:t>("</w:t>
      </w:r>
      <w:proofErr w:type="spellStart"/>
      <w:r w:rsidRPr="00D03D03">
        <w:t>JTable</w:t>
      </w:r>
      <w:proofErr w:type="spellEnd"/>
      <w:r w:rsidRPr="00D03D03">
        <w:t>");</w:t>
      </w:r>
    </w:p>
    <w:p w14:paraId="2205E2C3" w14:textId="77777777" w:rsidR="00D03D03" w:rsidRPr="00D03D03" w:rsidRDefault="00D03D03" w:rsidP="00D03D03">
      <w:r w:rsidRPr="00D03D03">
        <w:t xml:space="preserve">        </w:t>
      </w:r>
      <w:proofErr w:type="spellStart"/>
      <w:r w:rsidRPr="00D03D03">
        <w:t>tablaFrame.setSize</w:t>
      </w:r>
      <w:proofErr w:type="spellEnd"/>
      <w:r w:rsidRPr="00D03D03">
        <w:t>(300, 200);</w:t>
      </w:r>
    </w:p>
    <w:p w14:paraId="56D91932" w14:textId="77777777" w:rsidR="00D03D03" w:rsidRPr="00D03D03" w:rsidRDefault="00D03D03" w:rsidP="00D03D03">
      <w:pPr>
        <w:rPr>
          <w:lang w:val="es-ES"/>
        </w:rPr>
      </w:pPr>
      <w:r w:rsidRPr="00D03D03">
        <w:t xml:space="preserve">        </w:t>
      </w:r>
      <w:proofErr w:type="spellStart"/>
      <w:r w:rsidRPr="00D03D03">
        <w:rPr>
          <w:lang w:val="es-ES"/>
        </w:rPr>
        <w:t>tablaFrame.add</w:t>
      </w:r>
      <w:proofErr w:type="spellEnd"/>
      <w:r w:rsidRPr="00D03D03">
        <w:rPr>
          <w:lang w:val="es-ES"/>
        </w:rPr>
        <w:t>(</w:t>
      </w:r>
      <w:proofErr w:type="spellStart"/>
      <w:r w:rsidRPr="00D03D03">
        <w:rPr>
          <w:lang w:val="es-ES"/>
        </w:rPr>
        <w:t>scrollTabla</w:t>
      </w:r>
      <w:proofErr w:type="spellEnd"/>
      <w:r w:rsidRPr="00D03D03">
        <w:rPr>
          <w:lang w:val="es-ES"/>
        </w:rPr>
        <w:t>);</w:t>
      </w:r>
    </w:p>
    <w:p w14:paraId="61A88281" w14:textId="77777777" w:rsidR="00D03D03" w:rsidRPr="00D03D03" w:rsidRDefault="00D03D03" w:rsidP="00D03D03">
      <w:pPr>
        <w:rPr>
          <w:lang w:val="es-ES"/>
        </w:rPr>
      </w:pPr>
      <w:r w:rsidRPr="00D03D03">
        <w:rPr>
          <w:lang w:val="es-ES"/>
        </w:rPr>
        <w:t xml:space="preserve">        </w:t>
      </w:r>
      <w:proofErr w:type="spellStart"/>
      <w:r w:rsidRPr="00D03D03">
        <w:rPr>
          <w:lang w:val="es-ES"/>
        </w:rPr>
        <w:t>tablaFrame.setVisible</w:t>
      </w:r>
      <w:proofErr w:type="spellEnd"/>
      <w:r w:rsidRPr="00D03D03">
        <w:rPr>
          <w:lang w:val="es-ES"/>
        </w:rPr>
        <w:t>(true);</w:t>
      </w:r>
    </w:p>
    <w:p w14:paraId="18A38BEC" w14:textId="77777777" w:rsidR="00D03D03" w:rsidRPr="00D03D03" w:rsidRDefault="00D03D03" w:rsidP="00D03D03">
      <w:pPr>
        <w:rPr>
          <w:lang w:val="es-ES"/>
        </w:rPr>
      </w:pPr>
    </w:p>
    <w:p w14:paraId="553B9647" w14:textId="77777777" w:rsidR="00D03D03" w:rsidRPr="00D03D03" w:rsidRDefault="00D03D03" w:rsidP="00D03D03">
      <w:pPr>
        <w:rPr>
          <w:lang w:val="es-ES"/>
        </w:rPr>
      </w:pPr>
      <w:r w:rsidRPr="00D03D03">
        <w:rPr>
          <w:lang w:val="es-ES"/>
        </w:rPr>
        <w:t>        // Mostrar ventana principal</w:t>
      </w:r>
    </w:p>
    <w:p w14:paraId="6A010ED0" w14:textId="77777777" w:rsidR="00D03D03" w:rsidRPr="00D03D03" w:rsidRDefault="00D03D03" w:rsidP="00D03D03">
      <w:r w:rsidRPr="00D03D03">
        <w:rPr>
          <w:lang w:val="es-ES"/>
        </w:rPr>
        <w:t xml:space="preserve">        </w:t>
      </w:r>
      <w:proofErr w:type="spellStart"/>
      <w:r w:rsidRPr="00D03D03">
        <w:t>frame.setVisible</w:t>
      </w:r>
      <w:proofErr w:type="spellEnd"/>
      <w:r w:rsidRPr="00D03D03">
        <w:t>(true);</w:t>
      </w:r>
    </w:p>
    <w:p w14:paraId="45A2266A" w14:textId="77777777" w:rsidR="00D03D03" w:rsidRPr="00D03D03" w:rsidRDefault="00D03D03" w:rsidP="00D03D03">
      <w:r w:rsidRPr="00D03D03">
        <w:t>    }</w:t>
      </w:r>
    </w:p>
    <w:p w14:paraId="78A89D13" w14:textId="77777777" w:rsidR="00D03D03" w:rsidRPr="00D03D03" w:rsidRDefault="00D03D03" w:rsidP="00D03D03">
      <w:r w:rsidRPr="00D03D03">
        <w:t>}</w:t>
      </w:r>
    </w:p>
    <w:p w14:paraId="609AB761" w14:textId="77777777" w:rsidR="00D03D03" w:rsidRPr="004060B0" w:rsidRDefault="00D03D03">
      <w:pPr>
        <w:rPr>
          <w:lang w:val="es-ES"/>
        </w:rPr>
      </w:pPr>
    </w:p>
    <w:sectPr w:rsidR="00D03D03" w:rsidRPr="004060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433944">
    <w:abstractNumId w:val="8"/>
  </w:num>
  <w:num w:numId="2" w16cid:durableId="768551848">
    <w:abstractNumId w:val="6"/>
  </w:num>
  <w:num w:numId="3" w16cid:durableId="406612273">
    <w:abstractNumId w:val="5"/>
  </w:num>
  <w:num w:numId="4" w16cid:durableId="1094548964">
    <w:abstractNumId w:val="4"/>
  </w:num>
  <w:num w:numId="5" w16cid:durableId="2098745286">
    <w:abstractNumId w:val="7"/>
  </w:num>
  <w:num w:numId="6" w16cid:durableId="1917740807">
    <w:abstractNumId w:val="3"/>
  </w:num>
  <w:num w:numId="7" w16cid:durableId="888685924">
    <w:abstractNumId w:val="2"/>
  </w:num>
  <w:num w:numId="8" w16cid:durableId="1661541519">
    <w:abstractNumId w:val="1"/>
  </w:num>
  <w:num w:numId="9" w16cid:durableId="110365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0B0"/>
    <w:rsid w:val="00A14BF4"/>
    <w:rsid w:val="00A805D5"/>
    <w:rsid w:val="00AA1D8D"/>
    <w:rsid w:val="00B47730"/>
    <w:rsid w:val="00CB0664"/>
    <w:rsid w:val="00D03D03"/>
    <w:rsid w:val="00D611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7EB87"/>
  <w14:defaultImageDpi w14:val="300"/>
  <w15:docId w15:val="{14D6B335-CCB8-4F3C-AF4F-325A5B75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4</cp:revision>
  <dcterms:created xsi:type="dcterms:W3CDTF">2013-12-23T23:15:00Z</dcterms:created>
  <dcterms:modified xsi:type="dcterms:W3CDTF">2025-07-23T20:35:00Z</dcterms:modified>
  <cp:category/>
</cp:coreProperties>
</file>