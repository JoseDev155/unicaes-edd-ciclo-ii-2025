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4C72" w14:textId="77777777" w:rsidR="00C523E2" w:rsidRPr="00054E16" w:rsidRDefault="00000000">
      <w:pPr>
        <w:pStyle w:val="Title"/>
        <w:rPr>
          <w:sz w:val="48"/>
          <w:szCs w:val="48"/>
          <w:lang w:val="es-ES"/>
        </w:rPr>
      </w:pPr>
      <w:r w:rsidRPr="00054E16">
        <w:rPr>
          <w:sz w:val="48"/>
          <w:szCs w:val="48"/>
          <w:lang w:val="es-ES"/>
        </w:rPr>
        <w:t xml:space="preserve">Uso de </w:t>
      </w:r>
      <w:proofErr w:type="spellStart"/>
      <w:r w:rsidRPr="00054E16">
        <w:rPr>
          <w:sz w:val="48"/>
          <w:szCs w:val="48"/>
          <w:lang w:val="es-ES"/>
        </w:rPr>
        <w:t>JButton</w:t>
      </w:r>
      <w:proofErr w:type="spellEnd"/>
      <w:r w:rsidRPr="00054E16">
        <w:rPr>
          <w:sz w:val="48"/>
          <w:szCs w:val="48"/>
          <w:lang w:val="es-ES"/>
        </w:rPr>
        <w:t xml:space="preserve"> y </w:t>
      </w:r>
      <w:proofErr w:type="spellStart"/>
      <w:r w:rsidRPr="00054E16">
        <w:rPr>
          <w:sz w:val="48"/>
          <w:szCs w:val="48"/>
          <w:lang w:val="es-ES"/>
        </w:rPr>
        <w:t>JTextField</w:t>
      </w:r>
      <w:proofErr w:type="spellEnd"/>
      <w:r w:rsidRPr="00054E16">
        <w:rPr>
          <w:sz w:val="48"/>
          <w:szCs w:val="48"/>
          <w:lang w:val="es-ES"/>
        </w:rPr>
        <w:t xml:space="preserve"> en Java Swing</w:t>
      </w:r>
    </w:p>
    <w:p w14:paraId="26E78679" w14:textId="39B46CB3" w:rsidR="00C523E2" w:rsidRPr="00054E16" w:rsidRDefault="00000000">
      <w:pPr>
        <w:pStyle w:val="Heading1"/>
        <w:rPr>
          <w:lang w:val="es-ES"/>
        </w:rPr>
      </w:pPr>
      <w:r w:rsidRPr="00054E16">
        <w:rPr>
          <w:lang w:val="es-ES"/>
        </w:rPr>
        <w:t xml:space="preserve">¿Qué es un </w:t>
      </w:r>
      <w:proofErr w:type="spellStart"/>
      <w:r w:rsidRPr="00054E16">
        <w:rPr>
          <w:lang w:val="es-ES"/>
        </w:rPr>
        <w:t>JButton</w:t>
      </w:r>
      <w:proofErr w:type="spellEnd"/>
      <w:r w:rsidRPr="00054E16">
        <w:rPr>
          <w:lang w:val="es-ES"/>
        </w:rPr>
        <w:t>?</w:t>
      </w:r>
    </w:p>
    <w:p w14:paraId="1B1E865C" w14:textId="77777777" w:rsidR="00C523E2" w:rsidRPr="00054E16" w:rsidRDefault="00000000">
      <w:pPr>
        <w:rPr>
          <w:lang w:val="es-ES"/>
        </w:rPr>
      </w:pPr>
      <w:proofErr w:type="spellStart"/>
      <w:r w:rsidRPr="00054E16">
        <w:rPr>
          <w:lang w:val="es-ES"/>
        </w:rPr>
        <w:t>JButton</w:t>
      </w:r>
      <w:proofErr w:type="spellEnd"/>
      <w:r w:rsidRPr="00054E16">
        <w:rPr>
          <w:lang w:val="es-ES"/>
        </w:rPr>
        <w:t xml:space="preserve"> es un botón que el usuario puede hacer clic para realizar una acción.</w:t>
      </w:r>
    </w:p>
    <w:p w14:paraId="7D1525F3" w14:textId="738712AE" w:rsidR="00C523E2" w:rsidRPr="00054E16" w:rsidRDefault="00000000">
      <w:pPr>
        <w:pStyle w:val="Heading1"/>
        <w:rPr>
          <w:lang w:val="es-ES"/>
        </w:rPr>
      </w:pPr>
      <w:r w:rsidRPr="00054E16">
        <w:rPr>
          <w:lang w:val="es-ES"/>
        </w:rPr>
        <w:t xml:space="preserve">¿Qué es un </w:t>
      </w:r>
      <w:proofErr w:type="spellStart"/>
      <w:r w:rsidRPr="00054E16">
        <w:rPr>
          <w:lang w:val="es-ES"/>
        </w:rPr>
        <w:t>JTextField</w:t>
      </w:r>
      <w:proofErr w:type="spellEnd"/>
      <w:r w:rsidRPr="00054E16">
        <w:rPr>
          <w:lang w:val="es-ES"/>
        </w:rPr>
        <w:t>?</w:t>
      </w:r>
    </w:p>
    <w:p w14:paraId="2F5DD3C3" w14:textId="77777777" w:rsidR="00C523E2" w:rsidRPr="00054E16" w:rsidRDefault="00000000">
      <w:pPr>
        <w:rPr>
          <w:lang w:val="es-ES"/>
        </w:rPr>
      </w:pPr>
      <w:proofErr w:type="spellStart"/>
      <w:r w:rsidRPr="00054E16">
        <w:rPr>
          <w:lang w:val="es-ES"/>
        </w:rPr>
        <w:t>JTextField</w:t>
      </w:r>
      <w:proofErr w:type="spellEnd"/>
      <w:r w:rsidRPr="00054E16">
        <w:rPr>
          <w:lang w:val="es-ES"/>
        </w:rPr>
        <w:t xml:space="preserve"> es un campo de texto donde el usuario puede escribir información, como su nombre o número.</w:t>
      </w:r>
    </w:p>
    <w:p w14:paraId="3D91BCAD" w14:textId="1C8F6A43" w:rsidR="00C523E2" w:rsidRPr="00054E16" w:rsidRDefault="00000000">
      <w:pPr>
        <w:pStyle w:val="Heading1"/>
        <w:rPr>
          <w:lang w:val="es-ES"/>
        </w:rPr>
      </w:pPr>
      <w:r w:rsidRPr="00054E16">
        <w:rPr>
          <w:lang w:val="es-ES"/>
        </w:rPr>
        <w:t>Objetivo del ejemplo</w:t>
      </w:r>
    </w:p>
    <w:p w14:paraId="1B0014B6" w14:textId="77777777" w:rsidR="00C523E2" w:rsidRPr="00054E16" w:rsidRDefault="00000000">
      <w:pPr>
        <w:rPr>
          <w:lang w:val="es-ES"/>
        </w:rPr>
      </w:pPr>
      <w:r w:rsidRPr="00054E16">
        <w:rPr>
          <w:lang w:val="es-ES"/>
        </w:rPr>
        <w:t>• Ingresar un nombre en un campo de texto (</w:t>
      </w:r>
      <w:proofErr w:type="spellStart"/>
      <w:r w:rsidRPr="00054E16">
        <w:rPr>
          <w:lang w:val="es-ES"/>
        </w:rPr>
        <w:t>JTextField</w:t>
      </w:r>
      <w:proofErr w:type="spellEnd"/>
      <w:r w:rsidRPr="00054E16">
        <w:rPr>
          <w:lang w:val="es-ES"/>
        </w:rPr>
        <w:t>).</w:t>
      </w:r>
      <w:r w:rsidRPr="00054E16">
        <w:rPr>
          <w:lang w:val="es-ES"/>
        </w:rPr>
        <w:br/>
        <w:t>• Hacer clic en un botón (</w:t>
      </w:r>
      <w:proofErr w:type="spellStart"/>
      <w:r w:rsidRPr="00054E16">
        <w:rPr>
          <w:lang w:val="es-ES"/>
        </w:rPr>
        <w:t>JButton</w:t>
      </w:r>
      <w:proofErr w:type="spellEnd"/>
      <w:r w:rsidRPr="00054E16">
        <w:rPr>
          <w:lang w:val="es-ES"/>
        </w:rPr>
        <w:t>).</w:t>
      </w:r>
      <w:r w:rsidRPr="00054E16">
        <w:rPr>
          <w:lang w:val="es-ES"/>
        </w:rPr>
        <w:br/>
        <w:t>• Mostrar el texto en una etiqueta (</w:t>
      </w:r>
      <w:proofErr w:type="spellStart"/>
      <w:r w:rsidRPr="00054E16">
        <w:rPr>
          <w:lang w:val="es-ES"/>
        </w:rPr>
        <w:t>JLabel</w:t>
      </w:r>
      <w:proofErr w:type="spellEnd"/>
      <w:r w:rsidRPr="00054E16">
        <w:rPr>
          <w:lang w:val="es-ES"/>
        </w:rPr>
        <w:t>).</w:t>
      </w:r>
    </w:p>
    <w:p w14:paraId="6D27581D" w14:textId="39868200" w:rsidR="00C523E2" w:rsidRPr="00054E16" w:rsidRDefault="00000000">
      <w:pPr>
        <w:pStyle w:val="Heading1"/>
        <w:rPr>
          <w:lang w:val="es-ES"/>
        </w:rPr>
      </w:pPr>
      <w:r w:rsidRPr="00054E16">
        <w:rPr>
          <w:lang w:val="es-ES"/>
        </w:rPr>
        <w:t>Código completo</w:t>
      </w:r>
    </w:p>
    <w:p w14:paraId="196C541D" w14:textId="77777777" w:rsidR="00C523E2" w:rsidRPr="00054E16" w:rsidRDefault="00000000">
      <w:pPr>
        <w:pStyle w:val="IntenseQuote"/>
        <w:rPr>
          <w:lang w:val="es-ES"/>
        </w:rPr>
      </w:pPr>
      <w:r w:rsidRPr="00054E16">
        <w:rPr>
          <w:lang w:val="es-ES"/>
        </w:rPr>
        <w:br/>
      </w:r>
      <w:proofErr w:type="spellStart"/>
      <w:r w:rsidRPr="00054E16">
        <w:rPr>
          <w:lang w:val="es-ES"/>
        </w:rPr>
        <w:t>import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javax.swing</w:t>
      </w:r>
      <w:proofErr w:type="spellEnd"/>
      <w:r w:rsidRPr="00054E16">
        <w:rPr>
          <w:lang w:val="es-ES"/>
        </w:rPr>
        <w:t>.*;</w:t>
      </w:r>
      <w:r w:rsidRPr="00054E16">
        <w:rPr>
          <w:lang w:val="es-ES"/>
        </w:rPr>
        <w:br/>
      </w:r>
      <w:proofErr w:type="spellStart"/>
      <w:r w:rsidRPr="00054E16">
        <w:rPr>
          <w:lang w:val="es-ES"/>
        </w:rPr>
        <w:t>import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java.awt</w:t>
      </w:r>
      <w:proofErr w:type="spellEnd"/>
      <w:r w:rsidRPr="00054E16">
        <w:rPr>
          <w:lang w:val="es-ES"/>
        </w:rPr>
        <w:t>.*;</w:t>
      </w:r>
      <w:r w:rsidRPr="00054E16">
        <w:rPr>
          <w:lang w:val="es-ES"/>
        </w:rPr>
        <w:br/>
      </w:r>
      <w:proofErr w:type="spellStart"/>
      <w:r w:rsidRPr="00054E16">
        <w:rPr>
          <w:lang w:val="es-ES"/>
        </w:rPr>
        <w:t>import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java.awt.event.ActionEvent</w:t>
      </w:r>
      <w:proofErr w:type="spellEnd"/>
      <w:r w:rsidRPr="00054E16">
        <w:rPr>
          <w:lang w:val="es-ES"/>
        </w:rPr>
        <w:t>;</w:t>
      </w:r>
      <w:r w:rsidRPr="00054E16">
        <w:rPr>
          <w:lang w:val="es-ES"/>
        </w:rPr>
        <w:br/>
      </w:r>
      <w:proofErr w:type="spellStart"/>
      <w:r w:rsidRPr="00054E16">
        <w:rPr>
          <w:lang w:val="es-ES"/>
        </w:rPr>
        <w:t>import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java.awt.event.ActionListener</w:t>
      </w:r>
      <w:proofErr w:type="spellEnd"/>
      <w:r w:rsidRPr="00054E16">
        <w:rPr>
          <w:lang w:val="es-ES"/>
        </w:rPr>
        <w:t>;</w:t>
      </w:r>
      <w:r w:rsidRPr="00054E16">
        <w:rPr>
          <w:lang w:val="es-ES"/>
        </w:rPr>
        <w:br/>
      </w:r>
      <w:r w:rsidRPr="00054E16">
        <w:rPr>
          <w:lang w:val="es-ES"/>
        </w:rPr>
        <w:br/>
      </w:r>
      <w:proofErr w:type="spellStart"/>
      <w:r w:rsidRPr="00054E16">
        <w:rPr>
          <w:lang w:val="es-ES"/>
        </w:rPr>
        <w:t>public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class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TextoYBoton</w:t>
      </w:r>
      <w:proofErr w:type="spellEnd"/>
      <w:r w:rsidRPr="00054E16">
        <w:rPr>
          <w:lang w:val="es-ES"/>
        </w:rPr>
        <w:t xml:space="preserve"> {</w:t>
      </w:r>
      <w:r w:rsidRPr="00054E16">
        <w:rPr>
          <w:lang w:val="es-ES"/>
        </w:rPr>
        <w:br/>
        <w:t xml:space="preserve">    </w:t>
      </w:r>
      <w:proofErr w:type="spellStart"/>
      <w:r w:rsidRPr="00054E16">
        <w:rPr>
          <w:lang w:val="es-ES"/>
        </w:rPr>
        <w:t>public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static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void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main</w:t>
      </w:r>
      <w:proofErr w:type="spellEnd"/>
      <w:r w:rsidRPr="00054E16">
        <w:rPr>
          <w:lang w:val="es-ES"/>
        </w:rPr>
        <w:t>(</w:t>
      </w:r>
      <w:proofErr w:type="spellStart"/>
      <w:r w:rsidRPr="00054E16">
        <w:rPr>
          <w:lang w:val="es-ES"/>
        </w:rPr>
        <w:t>String</w:t>
      </w:r>
      <w:proofErr w:type="spellEnd"/>
      <w:r w:rsidRPr="00054E16">
        <w:rPr>
          <w:lang w:val="es-ES"/>
        </w:rPr>
        <w:t xml:space="preserve">[] </w:t>
      </w:r>
      <w:proofErr w:type="spellStart"/>
      <w:r w:rsidRPr="00054E16">
        <w:rPr>
          <w:lang w:val="es-ES"/>
        </w:rPr>
        <w:t>args</w:t>
      </w:r>
      <w:proofErr w:type="spellEnd"/>
      <w:r w:rsidRPr="00054E16">
        <w:rPr>
          <w:lang w:val="es-ES"/>
        </w:rPr>
        <w:t>) {</w:t>
      </w:r>
      <w:r w:rsidRPr="00054E16">
        <w:rPr>
          <w:lang w:val="es-ES"/>
        </w:rPr>
        <w:br/>
        <w:t xml:space="preserve">        JFrame ventana = new JFrame("Ejemplo de </w:t>
      </w:r>
      <w:proofErr w:type="spellStart"/>
      <w:r w:rsidRPr="00054E16">
        <w:rPr>
          <w:lang w:val="es-ES"/>
        </w:rPr>
        <w:t>JTextField</w:t>
      </w:r>
      <w:proofErr w:type="spellEnd"/>
      <w:r w:rsidRPr="00054E16">
        <w:rPr>
          <w:lang w:val="es-ES"/>
        </w:rPr>
        <w:t xml:space="preserve"> y </w:t>
      </w:r>
      <w:proofErr w:type="spellStart"/>
      <w:r w:rsidRPr="00054E16">
        <w:rPr>
          <w:lang w:val="es-ES"/>
        </w:rPr>
        <w:t>JButton</w:t>
      </w:r>
      <w:proofErr w:type="spellEnd"/>
      <w:r w:rsidRPr="00054E16">
        <w:rPr>
          <w:lang w:val="es-ES"/>
        </w:rPr>
        <w:t>");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ventana.setDefaultCloseOperation</w:t>
      </w:r>
      <w:proofErr w:type="spellEnd"/>
      <w:r w:rsidRPr="00054E16">
        <w:rPr>
          <w:lang w:val="es-ES"/>
        </w:rPr>
        <w:t>(</w:t>
      </w:r>
      <w:proofErr w:type="spellStart"/>
      <w:r w:rsidRPr="00054E16">
        <w:rPr>
          <w:lang w:val="es-ES"/>
        </w:rPr>
        <w:t>JFrame.EXIT_ON_CLOSE</w:t>
      </w:r>
      <w:proofErr w:type="spellEnd"/>
      <w:r w:rsidRPr="00054E16">
        <w:rPr>
          <w:lang w:val="es-ES"/>
        </w:rPr>
        <w:t>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ventana.setSize</w:t>
      </w:r>
      <w:proofErr w:type="spellEnd"/>
      <w:r w:rsidRPr="00054E16">
        <w:rPr>
          <w:lang w:val="es-ES"/>
        </w:rPr>
        <w:t>(400, 200);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ventana.setLayout</w:t>
      </w:r>
      <w:proofErr w:type="spellEnd"/>
      <w:r w:rsidRPr="00054E16">
        <w:rPr>
          <w:lang w:val="es-ES"/>
        </w:rPr>
        <w:t xml:space="preserve">(new </w:t>
      </w:r>
      <w:proofErr w:type="spellStart"/>
      <w:r w:rsidRPr="00054E16">
        <w:rPr>
          <w:lang w:val="es-ES"/>
        </w:rPr>
        <w:t>FlowLayout</w:t>
      </w:r>
      <w:proofErr w:type="spellEnd"/>
      <w:r w:rsidRPr="00054E16">
        <w:rPr>
          <w:lang w:val="es-ES"/>
        </w:rPr>
        <w:t>());</w:t>
      </w:r>
      <w:r w:rsidRPr="00054E16">
        <w:rPr>
          <w:lang w:val="es-ES"/>
        </w:rPr>
        <w:br/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JLabel</w:t>
      </w:r>
      <w:proofErr w:type="spellEnd"/>
      <w:r w:rsidRPr="00054E16">
        <w:rPr>
          <w:lang w:val="es-ES"/>
        </w:rPr>
        <w:t xml:space="preserve"> etiqueta = new </w:t>
      </w:r>
      <w:proofErr w:type="spellStart"/>
      <w:r w:rsidRPr="00054E16">
        <w:rPr>
          <w:lang w:val="es-ES"/>
        </w:rPr>
        <w:t>JLabel</w:t>
      </w:r>
      <w:proofErr w:type="spellEnd"/>
      <w:r w:rsidRPr="00054E16">
        <w:rPr>
          <w:lang w:val="es-ES"/>
        </w:rPr>
        <w:t>("Escribe tu nombre:");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JTextField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campoTexto</w:t>
      </w:r>
      <w:proofErr w:type="spellEnd"/>
      <w:r w:rsidRPr="00054E16">
        <w:rPr>
          <w:lang w:val="es-ES"/>
        </w:rPr>
        <w:t xml:space="preserve"> = new </w:t>
      </w:r>
      <w:proofErr w:type="spellStart"/>
      <w:r w:rsidRPr="00054E16">
        <w:rPr>
          <w:lang w:val="es-ES"/>
        </w:rPr>
        <w:t>JTextField</w:t>
      </w:r>
      <w:proofErr w:type="spellEnd"/>
      <w:r w:rsidRPr="00054E16">
        <w:rPr>
          <w:lang w:val="es-ES"/>
        </w:rPr>
        <w:t>(20);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JButton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boton</w:t>
      </w:r>
      <w:proofErr w:type="spellEnd"/>
      <w:r w:rsidRPr="00054E16">
        <w:rPr>
          <w:lang w:val="es-ES"/>
        </w:rPr>
        <w:t xml:space="preserve"> = new </w:t>
      </w:r>
      <w:proofErr w:type="spellStart"/>
      <w:r w:rsidRPr="00054E16">
        <w:rPr>
          <w:lang w:val="es-ES"/>
        </w:rPr>
        <w:t>JButton</w:t>
      </w:r>
      <w:proofErr w:type="spellEnd"/>
      <w:r w:rsidRPr="00054E16">
        <w:rPr>
          <w:lang w:val="es-ES"/>
        </w:rPr>
        <w:t>("Mostrar saludo");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JLabel</w:t>
      </w:r>
      <w:proofErr w:type="spellEnd"/>
      <w:r w:rsidRPr="00054E16">
        <w:rPr>
          <w:lang w:val="es-ES"/>
        </w:rPr>
        <w:t xml:space="preserve"> resultado = new </w:t>
      </w:r>
      <w:proofErr w:type="spellStart"/>
      <w:r w:rsidRPr="00054E16">
        <w:rPr>
          <w:lang w:val="es-ES"/>
        </w:rPr>
        <w:t>JLabel</w:t>
      </w:r>
      <w:proofErr w:type="spellEnd"/>
      <w:r w:rsidRPr="00054E16">
        <w:rPr>
          <w:lang w:val="es-ES"/>
        </w:rPr>
        <w:t>("");</w:t>
      </w:r>
      <w:r w:rsidRPr="00054E16">
        <w:rPr>
          <w:lang w:val="es-ES"/>
        </w:rPr>
        <w:br/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boton.addActionListener</w:t>
      </w:r>
      <w:proofErr w:type="spellEnd"/>
      <w:r w:rsidRPr="00054E16">
        <w:rPr>
          <w:lang w:val="es-ES"/>
        </w:rPr>
        <w:t xml:space="preserve">(new </w:t>
      </w:r>
      <w:proofErr w:type="spellStart"/>
      <w:r w:rsidRPr="00054E16">
        <w:rPr>
          <w:lang w:val="es-ES"/>
        </w:rPr>
        <w:t>ActionListener</w:t>
      </w:r>
      <w:proofErr w:type="spellEnd"/>
      <w:r w:rsidRPr="00054E16">
        <w:rPr>
          <w:lang w:val="es-ES"/>
        </w:rPr>
        <w:t>() {</w:t>
      </w:r>
      <w:r w:rsidRPr="00054E16">
        <w:rPr>
          <w:lang w:val="es-ES"/>
        </w:rPr>
        <w:br/>
        <w:t xml:space="preserve">            </w:t>
      </w:r>
      <w:proofErr w:type="spellStart"/>
      <w:r w:rsidRPr="00054E16">
        <w:rPr>
          <w:lang w:val="es-ES"/>
        </w:rPr>
        <w:t>public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void</w:t>
      </w:r>
      <w:proofErr w:type="spellEnd"/>
      <w:r w:rsidRPr="00054E16">
        <w:rPr>
          <w:lang w:val="es-ES"/>
        </w:rPr>
        <w:t xml:space="preserve"> </w:t>
      </w:r>
      <w:proofErr w:type="spellStart"/>
      <w:r w:rsidRPr="00054E16">
        <w:rPr>
          <w:lang w:val="es-ES"/>
        </w:rPr>
        <w:t>actionPerformed</w:t>
      </w:r>
      <w:proofErr w:type="spellEnd"/>
      <w:r w:rsidRPr="00054E16">
        <w:rPr>
          <w:lang w:val="es-ES"/>
        </w:rPr>
        <w:t>(</w:t>
      </w:r>
      <w:proofErr w:type="spellStart"/>
      <w:r w:rsidRPr="00054E16">
        <w:rPr>
          <w:lang w:val="es-ES"/>
        </w:rPr>
        <w:t>ActionEvent</w:t>
      </w:r>
      <w:proofErr w:type="spellEnd"/>
      <w:r w:rsidRPr="00054E16">
        <w:rPr>
          <w:lang w:val="es-ES"/>
        </w:rPr>
        <w:t xml:space="preserve"> e) {</w:t>
      </w:r>
      <w:r w:rsidRPr="00054E16">
        <w:rPr>
          <w:lang w:val="es-ES"/>
        </w:rPr>
        <w:br/>
        <w:t xml:space="preserve">                </w:t>
      </w:r>
      <w:proofErr w:type="spellStart"/>
      <w:r w:rsidRPr="00054E16">
        <w:rPr>
          <w:lang w:val="es-ES"/>
        </w:rPr>
        <w:t>String</w:t>
      </w:r>
      <w:proofErr w:type="spellEnd"/>
      <w:r w:rsidRPr="00054E16">
        <w:rPr>
          <w:lang w:val="es-ES"/>
        </w:rPr>
        <w:t xml:space="preserve"> nombre = </w:t>
      </w:r>
      <w:proofErr w:type="spellStart"/>
      <w:r w:rsidRPr="00054E16">
        <w:rPr>
          <w:lang w:val="es-ES"/>
        </w:rPr>
        <w:t>campoTexto.getText</w:t>
      </w:r>
      <w:proofErr w:type="spellEnd"/>
      <w:r w:rsidRPr="00054E16">
        <w:rPr>
          <w:lang w:val="es-ES"/>
        </w:rPr>
        <w:t>();</w:t>
      </w:r>
      <w:r w:rsidRPr="00054E16">
        <w:rPr>
          <w:lang w:val="es-ES"/>
        </w:rPr>
        <w:br/>
      </w:r>
      <w:r w:rsidRPr="00054E16">
        <w:rPr>
          <w:lang w:val="es-ES"/>
        </w:rPr>
        <w:lastRenderedPageBreak/>
        <w:t xml:space="preserve">                </w:t>
      </w:r>
      <w:proofErr w:type="spellStart"/>
      <w:r w:rsidRPr="00054E16">
        <w:rPr>
          <w:lang w:val="es-ES"/>
        </w:rPr>
        <w:t>resultado.setText</w:t>
      </w:r>
      <w:proofErr w:type="spellEnd"/>
      <w:r w:rsidRPr="00054E16">
        <w:rPr>
          <w:lang w:val="es-ES"/>
        </w:rPr>
        <w:t>("¡Hola, " + nombre + "!");</w:t>
      </w:r>
      <w:r w:rsidRPr="00054E16">
        <w:rPr>
          <w:lang w:val="es-ES"/>
        </w:rPr>
        <w:br/>
        <w:t xml:space="preserve">            }</w:t>
      </w:r>
      <w:r w:rsidRPr="00054E16">
        <w:rPr>
          <w:lang w:val="es-ES"/>
        </w:rPr>
        <w:br/>
        <w:t xml:space="preserve">        });</w:t>
      </w:r>
      <w:r w:rsidRPr="00054E16">
        <w:rPr>
          <w:lang w:val="es-ES"/>
        </w:rPr>
        <w:br/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ventana.add</w:t>
      </w:r>
      <w:proofErr w:type="spellEnd"/>
      <w:r w:rsidRPr="00054E16">
        <w:rPr>
          <w:lang w:val="es-ES"/>
        </w:rPr>
        <w:t>(etiqueta);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ventana.add</w:t>
      </w:r>
      <w:proofErr w:type="spellEnd"/>
      <w:r w:rsidRPr="00054E16">
        <w:rPr>
          <w:lang w:val="es-ES"/>
        </w:rPr>
        <w:t>(</w:t>
      </w:r>
      <w:proofErr w:type="spellStart"/>
      <w:r w:rsidRPr="00054E16">
        <w:rPr>
          <w:lang w:val="es-ES"/>
        </w:rPr>
        <w:t>campoTexto</w:t>
      </w:r>
      <w:proofErr w:type="spellEnd"/>
      <w:r w:rsidRPr="00054E16">
        <w:rPr>
          <w:lang w:val="es-ES"/>
        </w:rPr>
        <w:t>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ventana.add</w:t>
      </w:r>
      <w:proofErr w:type="spellEnd"/>
      <w:r w:rsidRPr="00054E16">
        <w:rPr>
          <w:lang w:val="es-ES"/>
        </w:rPr>
        <w:t>(</w:t>
      </w:r>
      <w:proofErr w:type="spellStart"/>
      <w:r w:rsidRPr="00054E16">
        <w:rPr>
          <w:lang w:val="es-ES"/>
        </w:rPr>
        <w:t>boton</w:t>
      </w:r>
      <w:proofErr w:type="spellEnd"/>
      <w:r w:rsidRPr="00054E16">
        <w:rPr>
          <w:lang w:val="es-ES"/>
        </w:rPr>
        <w:t>);</w:t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ventana.add</w:t>
      </w:r>
      <w:proofErr w:type="spellEnd"/>
      <w:r w:rsidRPr="00054E16">
        <w:rPr>
          <w:lang w:val="es-ES"/>
        </w:rPr>
        <w:t>(resultado);</w:t>
      </w:r>
      <w:r w:rsidRPr="00054E16">
        <w:rPr>
          <w:lang w:val="es-ES"/>
        </w:rPr>
        <w:br/>
      </w:r>
      <w:r w:rsidRPr="00054E16">
        <w:rPr>
          <w:lang w:val="es-ES"/>
        </w:rPr>
        <w:br/>
        <w:t xml:space="preserve">        </w:t>
      </w:r>
      <w:proofErr w:type="spellStart"/>
      <w:r w:rsidRPr="00054E16">
        <w:rPr>
          <w:lang w:val="es-ES"/>
        </w:rPr>
        <w:t>ventana.setVisible</w:t>
      </w:r>
      <w:proofErr w:type="spellEnd"/>
      <w:r w:rsidRPr="00054E16">
        <w:rPr>
          <w:lang w:val="es-ES"/>
        </w:rPr>
        <w:t>(true);</w:t>
      </w:r>
      <w:r w:rsidRPr="00054E16">
        <w:rPr>
          <w:lang w:val="es-ES"/>
        </w:rPr>
        <w:br/>
        <w:t xml:space="preserve">    }</w:t>
      </w:r>
      <w:r w:rsidRPr="00054E16">
        <w:rPr>
          <w:lang w:val="es-ES"/>
        </w:rPr>
        <w:br/>
        <w:t>}</w:t>
      </w:r>
      <w:r w:rsidRPr="00054E16">
        <w:rPr>
          <w:lang w:val="es-ES"/>
        </w:rPr>
        <w:br/>
      </w:r>
    </w:p>
    <w:p w14:paraId="6BE38E83" w14:textId="4B456C11" w:rsidR="00C523E2" w:rsidRDefault="00000000">
      <w:pPr>
        <w:pStyle w:val="Heading1"/>
      </w:pPr>
      <w:proofErr w:type="spellStart"/>
      <w:r>
        <w:t>Explicación</w:t>
      </w:r>
      <w:proofErr w:type="spellEnd"/>
      <w:r>
        <w:t xml:space="preserve"> paso a paso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23E2" w14:paraId="4EA9DF58" w14:textId="77777777">
        <w:tc>
          <w:tcPr>
            <w:tcW w:w="4320" w:type="dxa"/>
          </w:tcPr>
          <w:p w14:paraId="13DF175A" w14:textId="77777777" w:rsidR="00C523E2" w:rsidRDefault="00000000">
            <w:r>
              <w:t xml:space="preserve">Línea de </w:t>
            </w:r>
            <w:proofErr w:type="spellStart"/>
            <w:r>
              <w:t>código</w:t>
            </w:r>
            <w:proofErr w:type="spellEnd"/>
          </w:p>
        </w:tc>
        <w:tc>
          <w:tcPr>
            <w:tcW w:w="4320" w:type="dxa"/>
          </w:tcPr>
          <w:p w14:paraId="708F9090" w14:textId="77777777" w:rsidR="00C523E2" w:rsidRDefault="00000000">
            <w:r>
              <w:t>Qué hace</w:t>
            </w:r>
          </w:p>
        </w:tc>
      </w:tr>
      <w:tr w:rsidR="00C523E2" w:rsidRPr="00054E16" w14:paraId="1BCD07F9" w14:textId="77777777">
        <w:tc>
          <w:tcPr>
            <w:tcW w:w="4320" w:type="dxa"/>
          </w:tcPr>
          <w:p w14:paraId="65EA16B2" w14:textId="77777777" w:rsidR="00C523E2" w:rsidRDefault="00000000">
            <w:r>
              <w:t>JTextField campoTexto = new JTextField(20);</w:t>
            </w:r>
          </w:p>
        </w:tc>
        <w:tc>
          <w:tcPr>
            <w:tcW w:w="4320" w:type="dxa"/>
          </w:tcPr>
          <w:p w14:paraId="6075A1CC" w14:textId="77777777" w:rsidR="00C523E2" w:rsidRPr="00054E16" w:rsidRDefault="00000000">
            <w:pPr>
              <w:rPr>
                <w:lang w:val="es-ES"/>
              </w:rPr>
            </w:pPr>
            <w:r w:rsidRPr="00054E16">
              <w:rPr>
                <w:lang w:val="es-ES"/>
              </w:rPr>
              <w:t>Crea un campo de texto con 20 columnas de ancho.</w:t>
            </w:r>
          </w:p>
        </w:tc>
      </w:tr>
      <w:tr w:rsidR="00C523E2" w:rsidRPr="00054E16" w14:paraId="30DE544B" w14:textId="77777777">
        <w:tc>
          <w:tcPr>
            <w:tcW w:w="4320" w:type="dxa"/>
          </w:tcPr>
          <w:p w14:paraId="23B78E69" w14:textId="77777777" w:rsidR="00C523E2" w:rsidRDefault="00000000"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boton</w:t>
            </w:r>
            <w:proofErr w:type="spellEnd"/>
            <w:r>
              <w:t xml:space="preserve"> = new JButton("Mostrar saludo");</w:t>
            </w:r>
          </w:p>
        </w:tc>
        <w:tc>
          <w:tcPr>
            <w:tcW w:w="4320" w:type="dxa"/>
          </w:tcPr>
          <w:p w14:paraId="53DF1967" w14:textId="77777777" w:rsidR="00C523E2" w:rsidRPr="00054E16" w:rsidRDefault="00000000">
            <w:pPr>
              <w:rPr>
                <w:lang w:val="es-ES"/>
              </w:rPr>
            </w:pPr>
            <w:r w:rsidRPr="00054E16">
              <w:rPr>
                <w:lang w:val="es-ES"/>
              </w:rPr>
              <w:t>Crea un botón con el texto "Mostrar saludo".</w:t>
            </w:r>
          </w:p>
        </w:tc>
      </w:tr>
      <w:tr w:rsidR="00C523E2" w:rsidRPr="00054E16" w14:paraId="15E8F7ED" w14:textId="77777777">
        <w:tc>
          <w:tcPr>
            <w:tcW w:w="4320" w:type="dxa"/>
          </w:tcPr>
          <w:p w14:paraId="5C548CD9" w14:textId="77777777" w:rsidR="00C523E2" w:rsidRDefault="00000000">
            <w:proofErr w:type="spellStart"/>
            <w:r>
              <w:t>campoTexto.getText</w:t>
            </w:r>
            <w:proofErr w:type="spellEnd"/>
            <w:r>
              <w:t>()</w:t>
            </w:r>
          </w:p>
        </w:tc>
        <w:tc>
          <w:tcPr>
            <w:tcW w:w="4320" w:type="dxa"/>
          </w:tcPr>
          <w:p w14:paraId="32AC453D" w14:textId="77777777" w:rsidR="00C523E2" w:rsidRPr="00054E16" w:rsidRDefault="00000000">
            <w:pPr>
              <w:rPr>
                <w:lang w:val="es-ES"/>
              </w:rPr>
            </w:pPr>
            <w:r w:rsidRPr="00054E16">
              <w:rPr>
                <w:lang w:val="es-ES"/>
              </w:rPr>
              <w:t>Lee el texto ingresado por el usuario.</w:t>
            </w:r>
          </w:p>
        </w:tc>
      </w:tr>
      <w:tr w:rsidR="00C523E2" w:rsidRPr="00054E16" w14:paraId="3CA20826" w14:textId="77777777">
        <w:tc>
          <w:tcPr>
            <w:tcW w:w="4320" w:type="dxa"/>
          </w:tcPr>
          <w:p w14:paraId="257BEC82" w14:textId="77777777" w:rsidR="00C523E2" w:rsidRDefault="00000000">
            <w:proofErr w:type="spellStart"/>
            <w:r>
              <w:t>resultado.setText</w:t>
            </w:r>
            <w:proofErr w:type="spellEnd"/>
            <w:r>
              <w:t>(...)</w:t>
            </w:r>
          </w:p>
        </w:tc>
        <w:tc>
          <w:tcPr>
            <w:tcW w:w="4320" w:type="dxa"/>
          </w:tcPr>
          <w:p w14:paraId="1E2CED8D" w14:textId="77777777" w:rsidR="00C523E2" w:rsidRPr="00054E16" w:rsidRDefault="00000000">
            <w:pPr>
              <w:rPr>
                <w:lang w:val="es-ES"/>
              </w:rPr>
            </w:pPr>
            <w:r w:rsidRPr="00054E16">
              <w:rPr>
                <w:lang w:val="es-ES"/>
              </w:rPr>
              <w:t>Muestra el resultado en una etiqueta.</w:t>
            </w:r>
          </w:p>
        </w:tc>
      </w:tr>
      <w:tr w:rsidR="00C523E2" w:rsidRPr="00054E16" w14:paraId="61CE4FAC" w14:textId="77777777">
        <w:tc>
          <w:tcPr>
            <w:tcW w:w="4320" w:type="dxa"/>
          </w:tcPr>
          <w:p w14:paraId="2F1F700C" w14:textId="77777777" w:rsidR="00C523E2" w:rsidRDefault="00000000">
            <w:proofErr w:type="spellStart"/>
            <w:r>
              <w:t>addActionListener</w:t>
            </w:r>
            <w:proofErr w:type="spellEnd"/>
            <w:r>
              <w:t>(...)</w:t>
            </w:r>
          </w:p>
        </w:tc>
        <w:tc>
          <w:tcPr>
            <w:tcW w:w="4320" w:type="dxa"/>
          </w:tcPr>
          <w:p w14:paraId="641A58D2" w14:textId="77777777" w:rsidR="00C523E2" w:rsidRPr="00054E16" w:rsidRDefault="00000000">
            <w:pPr>
              <w:rPr>
                <w:lang w:val="es-ES"/>
              </w:rPr>
            </w:pPr>
            <w:r w:rsidRPr="00054E16">
              <w:rPr>
                <w:lang w:val="es-ES"/>
              </w:rPr>
              <w:t>Asigna una acción al botón cuando el usuario hace clic.</w:t>
            </w:r>
          </w:p>
        </w:tc>
      </w:tr>
    </w:tbl>
    <w:p w14:paraId="4180B9B1" w14:textId="41590C86" w:rsidR="00C523E2" w:rsidRDefault="00C523E2" w:rsidP="00054E16">
      <w:pPr>
        <w:pStyle w:val="Heading1"/>
      </w:pPr>
    </w:p>
    <w:sectPr w:rsidR="00C523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966153">
    <w:abstractNumId w:val="8"/>
  </w:num>
  <w:num w:numId="2" w16cid:durableId="1614166658">
    <w:abstractNumId w:val="6"/>
  </w:num>
  <w:num w:numId="3" w16cid:durableId="324553934">
    <w:abstractNumId w:val="5"/>
  </w:num>
  <w:num w:numId="4" w16cid:durableId="485438223">
    <w:abstractNumId w:val="4"/>
  </w:num>
  <w:num w:numId="5" w16cid:durableId="1172601059">
    <w:abstractNumId w:val="7"/>
  </w:num>
  <w:num w:numId="6" w16cid:durableId="1845776170">
    <w:abstractNumId w:val="3"/>
  </w:num>
  <w:num w:numId="7" w16cid:durableId="1955936155">
    <w:abstractNumId w:val="2"/>
  </w:num>
  <w:num w:numId="8" w16cid:durableId="534387930">
    <w:abstractNumId w:val="1"/>
  </w:num>
  <w:num w:numId="9" w16cid:durableId="166848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E16"/>
    <w:rsid w:val="0006063C"/>
    <w:rsid w:val="0015074B"/>
    <w:rsid w:val="0029639D"/>
    <w:rsid w:val="00326F90"/>
    <w:rsid w:val="00AA1D8D"/>
    <w:rsid w:val="00B47730"/>
    <w:rsid w:val="00C523E2"/>
    <w:rsid w:val="00CB0664"/>
    <w:rsid w:val="00D37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7B7E7"/>
  <w14:defaultImageDpi w14:val="300"/>
  <w15:docId w15:val="{E86E1542-0B4D-4ADD-B2A7-CFA3768D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2025-07-25T17:51:00Z</dcterms:modified>
  <cp:category/>
</cp:coreProperties>
</file>