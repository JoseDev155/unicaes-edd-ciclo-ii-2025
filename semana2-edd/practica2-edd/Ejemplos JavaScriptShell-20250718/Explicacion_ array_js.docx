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2ECB" w14:textId="77777777" w:rsidR="00126D1B" w:rsidRPr="009C6712" w:rsidRDefault="00000000">
      <w:pPr>
        <w:pStyle w:val="Title"/>
        <w:rPr>
          <w:sz w:val="32"/>
          <w:szCs w:val="32"/>
          <w:lang w:val="es-ES"/>
        </w:rPr>
      </w:pPr>
      <w:r w:rsidRPr="009C6712">
        <w:rPr>
          <w:sz w:val="32"/>
          <w:szCs w:val="32"/>
          <w:lang w:val="es-ES"/>
        </w:rPr>
        <w:t>Explicación paso a paso del código JavaScript con Array.slice()</w:t>
      </w:r>
    </w:p>
    <w:p w14:paraId="72B4DAB0" w14:textId="77777777" w:rsidR="00126D1B" w:rsidRDefault="00000000">
      <w:pPr>
        <w:pStyle w:val="Heading1"/>
      </w:pPr>
      <w:r>
        <w:t>Código original</w:t>
      </w:r>
    </w:p>
    <w:p w14:paraId="1F3693F1" w14:textId="77777777" w:rsidR="00126D1B" w:rsidRPr="009C6712" w:rsidRDefault="00000000">
      <w:pPr>
        <w:rPr>
          <w:sz w:val="2"/>
          <w:szCs w:val="2"/>
          <w:lang w:val="es-ES"/>
        </w:rPr>
      </w:pPr>
      <w:r w:rsidRPr="009C6712">
        <w:rPr>
          <w:lang w:val="es-ES"/>
        </w:rPr>
        <w:t>// Definir un array de números</w:t>
      </w:r>
      <w:r w:rsidRPr="009C6712">
        <w:rPr>
          <w:lang w:val="es-ES"/>
        </w:rPr>
        <w:br/>
      </w:r>
      <w:proofErr w:type="spellStart"/>
      <w:r w:rsidRPr="009C6712">
        <w:rPr>
          <w:lang w:val="es-ES"/>
        </w:rPr>
        <w:t>let</w:t>
      </w:r>
      <w:proofErr w:type="spellEnd"/>
      <w:r w:rsidRPr="009C6712">
        <w:rPr>
          <w:lang w:val="es-ES"/>
        </w:rPr>
        <w:t xml:space="preserve"> </w:t>
      </w:r>
      <w:proofErr w:type="spellStart"/>
      <w:r w:rsidRPr="009C6712">
        <w:rPr>
          <w:lang w:val="es-ES"/>
        </w:rPr>
        <w:t>numeros</w:t>
      </w:r>
      <w:proofErr w:type="spellEnd"/>
      <w:r w:rsidRPr="009C6712">
        <w:rPr>
          <w:lang w:val="es-ES"/>
        </w:rPr>
        <w:t xml:space="preserve"> = [10, 20, 30, 40, 50, 60];</w:t>
      </w:r>
      <w:r w:rsidRPr="009C6712">
        <w:rPr>
          <w:lang w:val="es-ES"/>
        </w:rPr>
        <w:br/>
      </w:r>
      <w:r w:rsidRPr="009C6712">
        <w:rPr>
          <w:lang w:val="es-ES"/>
        </w:rPr>
        <w:br/>
        <w:t xml:space="preserve">// Usar </w:t>
      </w:r>
      <w:proofErr w:type="spellStart"/>
      <w:r w:rsidRPr="009C6712">
        <w:rPr>
          <w:lang w:val="es-ES"/>
        </w:rPr>
        <w:t>Array.slice</w:t>
      </w:r>
      <w:proofErr w:type="spellEnd"/>
      <w:r w:rsidRPr="009C6712">
        <w:rPr>
          <w:lang w:val="es-ES"/>
        </w:rPr>
        <w:t>() para extraer una porción del array</w:t>
      </w:r>
      <w:r w:rsidRPr="009C6712">
        <w:rPr>
          <w:lang w:val="es-ES"/>
        </w:rPr>
        <w:br/>
      </w:r>
      <w:proofErr w:type="spellStart"/>
      <w:r w:rsidRPr="009C6712">
        <w:rPr>
          <w:lang w:val="es-ES"/>
        </w:rPr>
        <w:t>let</w:t>
      </w:r>
      <w:proofErr w:type="spellEnd"/>
      <w:r w:rsidRPr="009C6712">
        <w:rPr>
          <w:lang w:val="es-ES"/>
        </w:rPr>
        <w:t xml:space="preserve"> porcion1 = </w:t>
      </w:r>
      <w:proofErr w:type="spellStart"/>
      <w:r w:rsidRPr="009C6712">
        <w:rPr>
          <w:lang w:val="es-ES"/>
        </w:rPr>
        <w:t>numeros.slice</w:t>
      </w:r>
      <w:proofErr w:type="spellEnd"/>
      <w:r w:rsidRPr="009C6712">
        <w:rPr>
          <w:lang w:val="es-ES"/>
        </w:rPr>
        <w:t>(1, 4);  // Extraer desde el índice 1 hasta el 4 (sin incluir el índice 4)</w:t>
      </w:r>
      <w:r w:rsidRPr="009C6712">
        <w:rPr>
          <w:lang w:val="es-ES"/>
        </w:rPr>
        <w:br/>
        <w:t>console.log("Porción 1 (índice 1 a 4):", porcion1);</w:t>
      </w:r>
      <w:r w:rsidRPr="009C6712">
        <w:rPr>
          <w:lang w:val="es-ES"/>
        </w:rPr>
        <w:br/>
      </w:r>
      <w:r w:rsidRPr="009C6712">
        <w:rPr>
          <w:lang w:val="es-ES"/>
        </w:rPr>
        <w:br/>
      </w:r>
      <w:proofErr w:type="spellStart"/>
      <w:r w:rsidRPr="009C6712">
        <w:rPr>
          <w:lang w:val="es-ES"/>
        </w:rPr>
        <w:t>let</w:t>
      </w:r>
      <w:proofErr w:type="spellEnd"/>
      <w:r w:rsidRPr="009C6712">
        <w:rPr>
          <w:lang w:val="es-ES"/>
        </w:rPr>
        <w:t xml:space="preserve"> porcion2 = </w:t>
      </w:r>
      <w:proofErr w:type="spellStart"/>
      <w:r w:rsidRPr="009C6712">
        <w:rPr>
          <w:lang w:val="es-ES"/>
        </w:rPr>
        <w:t>numeros.slice</w:t>
      </w:r>
      <w:proofErr w:type="spellEnd"/>
      <w:r w:rsidRPr="009C6712">
        <w:rPr>
          <w:lang w:val="es-ES"/>
        </w:rPr>
        <w:t>(3);  // Extraer desde el índice 3 hasta el final del array</w:t>
      </w:r>
      <w:r w:rsidRPr="009C6712">
        <w:rPr>
          <w:lang w:val="es-ES"/>
        </w:rPr>
        <w:br/>
        <w:t>console.log("Porción 2 (índice 3 hasta el final):", porcion2);</w:t>
      </w:r>
      <w:r w:rsidRPr="009C6712">
        <w:rPr>
          <w:lang w:val="es-ES"/>
        </w:rPr>
        <w:br/>
      </w:r>
      <w:r w:rsidRPr="009C6712">
        <w:rPr>
          <w:lang w:val="es-ES"/>
        </w:rPr>
        <w:br/>
      </w:r>
      <w:proofErr w:type="spellStart"/>
      <w:r w:rsidRPr="009C6712">
        <w:rPr>
          <w:lang w:val="es-ES"/>
        </w:rPr>
        <w:t>let</w:t>
      </w:r>
      <w:proofErr w:type="spellEnd"/>
      <w:r w:rsidRPr="009C6712">
        <w:rPr>
          <w:lang w:val="es-ES"/>
        </w:rPr>
        <w:t xml:space="preserve"> porcion3 = </w:t>
      </w:r>
      <w:proofErr w:type="spellStart"/>
      <w:r w:rsidRPr="009C6712">
        <w:rPr>
          <w:lang w:val="es-ES"/>
        </w:rPr>
        <w:t>numeros.slice</w:t>
      </w:r>
      <w:proofErr w:type="spellEnd"/>
      <w:r w:rsidRPr="009C6712">
        <w:rPr>
          <w:lang w:val="es-ES"/>
        </w:rPr>
        <w:t>(-3);  // Extraer los últimos 3 elementos del array</w:t>
      </w:r>
      <w:r w:rsidRPr="009C6712">
        <w:rPr>
          <w:lang w:val="es-ES"/>
        </w:rPr>
        <w:br/>
        <w:t>console.log("Porción 3 (últimos 3 elementos):", porcion3);</w:t>
      </w:r>
      <w:r w:rsidRPr="009C6712">
        <w:rPr>
          <w:lang w:val="es-ES"/>
        </w:rPr>
        <w:br/>
      </w:r>
      <w:r w:rsidRPr="009C6712">
        <w:rPr>
          <w:lang w:val="es-ES"/>
        </w:rPr>
        <w:br/>
        <w:t>// Mostrar el array original (que no se modifica)</w:t>
      </w:r>
      <w:r w:rsidRPr="009C6712">
        <w:rPr>
          <w:lang w:val="es-ES"/>
        </w:rPr>
        <w:br/>
        <w:t xml:space="preserve">console.log("Array original:", </w:t>
      </w:r>
      <w:proofErr w:type="spellStart"/>
      <w:r w:rsidRPr="009C6712">
        <w:rPr>
          <w:lang w:val="es-ES"/>
        </w:rPr>
        <w:t>numeros</w:t>
      </w:r>
      <w:proofErr w:type="spellEnd"/>
      <w:r w:rsidRPr="009C6712">
        <w:rPr>
          <w:lang w:val="es-ES"/>
        </w:rPr>
        <w:t>);</w:t>
      </w:r>
      <w:r w:rsidRPr="009C6712">
        <w:rPr>
          <w:lang w:val="es-ES"/>
        </w:rPr>
        <w:br/>
      </w:r>
    </w:p>
    <w:p w14:paraId="0BD63DB9" w14:textId="77777777" w:rsidR="00126D1B" w:rsidRPr="009C6712" w:rsidRDefault="00000000">
      <w:pPr>
        <w:pStyle w:val="Heading1"/>
        <w:rPr>
          <w:lang w:val="es-ES"/>
        </w:rPr>
      </w:pPr>
      <w:r w:rsidRPr="009C6712">
        <w:rPr>
          <w:lang w:val="es-ES"/>
        </w:rPr>
        <w:t>Explicación paso a paso</w:t>
      </w:r>
    </w:p>
    <w:p w14:paraId="350AAC63" w14:textId="77777777" w:rsidR="00126D1B" w:rsidRPr="009C6712" w:rsidRDefault="00000000">
      <w:pPr>
        <w:pStyle w:val="Heading2"/>
        <w:rPr>
          <w:lang w:val="es-ES"/>
        </w:rPr>
      </w:pPr>
      <w:r w:rsidRPr="009C6712">
        <w:rPr>
          <w:lang w:val="es-ES"/>
        </w:rPr>
        <w:t>1. Definición del array</w:t>
      </w:r>
    </w:p>
    <w:p w14:paraId="7584250F" w14:textId="77777777" w:rsidR="00126D1B" w:rsidRPr="009C6712" w:rsidRDefault="00000000">
      <w:pPr>
        <w:rPr>
          <w:lang w:val="es-ES"/>
        </w:rPr>
      </w:pPr>
      <w:r w:rsidRPr="009C6712">
        <w:rPr>
          <w:lang w:val="es-ES"/>
        </w:rPr>
        <w:t>let numeros = [10, 20, 30, 40, 50, 60];</w:t>
      </w:r>
      <w:r w:rsidRPr="009C6712">
        <w:rPr>
          <w:lang w:val="es-ES"/>
        </w:rPr>
        <w:br/>
        <w:t>• ¿Qué hace?</w:t>
      </w:r>
      <w:r w:rsidRPr="009C6712">
        <w:rPr>
          <w:lang w:val="es-ES"/>
        </w:rPr>
        <w:br/>
        <w:t xml:space="preserve">  Crea una variable llamada "numeros" que almacena un array de números.</w:t>
      </w:r>
      <w:r w:rsidRPr="009C6712">
        <w:rPr>
          <w:lang w:val="es-ES"/>
        </w:rPr>
        <w:br/>
        <w:t>• ¿Para qué sirve?</w:t>
      </w:r>
      <w:r w:rsidRPr="009C6712">
        <w:rPr>
          <w:lang w:val="es-ES"/>
        </w:rPr>
        <w:br/>
        <w:t xml:space="preserve">  Este array es la base sobre la que se harán las operaciones de extracción.</w:t>
      </w:r>
    </w:p>
    <w:p w14:paraId="698E9B25" w14:textId="77777777" w:rsidR="00126D1B" w:rsidRPr="009C6712" w:rsidRDefault="00000000">
      <w:pPr>
        <w:pStyle w:val="Heading2"/>
        <w:rPr>
          <w:lang w:val="es-ES"/>
        </w:rPr>
      </w:pPr>
      <w:r w:rsidRPr="009C6712">
        <w:rPr>
          <w:lang w:val="es-ES"/>
        </w:rPr>
        <w:t xml:space="preserve">2. Uso de </w:t>
      </w:r>
      <w:proofErr w:type="gramStart"/>
      <w:r w:rsidRPr="009C6712">
        <w:rPr>
          <w:lang w:val="es-ES"/>
        </w:rPr>
        <w:t>slice(</w:t>
      </w:r>
      <w:proofErr w:type="gramEnd"/>
      <w:r w:rsidRPr="009C6712">
        <w:rPr>
          <w:lang w:val="es-ES"/>
        </w:rPr>
        <w:t>) para extraer una porción del array</w:t>
      </w:r>
    </w:p>
    <w:p w14:paraId="1EE2CD75" w14:textId="77777777" w:rsidR="00126D1B" w:rsidRPr="009C6712" w:rsidRDefault="00000000">
      <w:pPr>
        <w:rPr>
          <w:lang w:val="es-ES"/>
        </w:rPr>
      </w:pPr>
      <w:r w:rsidRPr="009C6712">
        <w:rPr>
          <w:lang w:val="es-ES"/>
        </w:rPr>
        <w:t xml:space="preserve">let porcion1 = </w:t>
      </w:r>
      <w:proofErr w:type="gramStart"/>
      <w:r w:rsidRPr="009C6712">
        <w:rPr>
          <w:lang w:val="es-ES"/>
        </w:rPr>
        <w:t>numeros.slice</w:t>
      </w:r>
      <w:proofErr w:type="gramEnd"/>
      <w:r w:rsidRPr="009C6712">
        <w:rPr>
          <w:lang w:val="es-ES"/>
        </w:rPr>
        <w:t>(1, 4);</w:t>
      </w:r>
      <w:r w:rsidRPr="009C6712">
        <w:rPr>
          <w:lang w:val="es-ES"/>
        </w:rPr>
        <w:br/>
      </w:r>
      <w:proofErr w:type="gramStart"/>
      <w:r w:rsidRPr="009C6712">
        <w:rPr>
          <w:lang w:val="es-ES"/>
        </w:rPr>
        <w:t>console.log(</w:t>
      </w:r>
      <w:proofErr w:type="gramEnd"/>
      <w:r w:rsidRPr="009C6712">
        <w:rPr>
          <w:lang w:val="es-ES"/>
        </w:rPr>
        <w:t>"Porción 1 (índice 1 a 4):", porcion1);</w:t>
      </w:r>
      <w:r w:rsidRPr="009C6712">
        <w:rPr>
          <w:lang w:val="es-ES"/>
        </w:rPr>
        <w:br/>
        <w:t>• ¿Qué hace?</w:t>
      </w:r>
      <w:r w:rsidRPr="009C6712">
        <w:rPr>
          <w:lang w:val="es-ES"/>
        </w:rPr>
        <w:br/>
        <w:t xml:space="preserve">  slice(1, 4) significa: extrae los elementos desde el índice 1 hasta el índice 4, sin incluir el 4.</w:t>
      </w:r>
      <w:r w:rsidRPr="009C6712">
        <w:rPr>
          <w:lang w:val="es-ES"/>
        </w:rPr>
        <w:br/>
        <w:t xml:space="preserve">  Índices: 0 → 10, 1 → 20, 2 → 30, 3 → 40, 4 → 50, 5 → 60</w:t>
      </w:r>
      <w:r w:rsidRPr="009C6712">
        <w:rPr>
          <w:lang w:val="es-ES"/>
        </w:rPr>
        <w:br/>
        <w:t xml:space="preserve">  Extraídos: 20, 30, 40</w:t>
      </w:r>
      <w:r w:rsidRPr="009C6712">
        <w:rPr>
          <w:lang w:val="es-ES"/>
        </w:rPr>
        <w:br/>
        <w:t>• ¿Para qué sirve?</w:t>
      </w:r>
      <w:r w:rsidRPr="009C6712">
        <w:rPr>
          <w:lang w:val="es-ES"/>
        </w:rPr>
        <w:br/>
        <w:t xml:space="preserve">  Para obtener una sublista del array original, sin modificarlo.</w:t>
      </w:r>
      <w:r w:rsidRPr="009C6712">
        <w:rPr>
          <w:lang w:val="es-ES"/>
        </w:rPr>
        <w:br/>
        <w:t>• ¿Qué imprime?</w:t>
      </w:r>
      <w:r w:rsidRPr="009C6712">
        <w:rPr>
          <w:lang w:val="es-ES"/>
        </w:rPr>
        <w:br/>
        <w:t xml:space="preserve">  Porción 1 (índice 1 a 4): [20, 30, 40]</w:t>
      </w:r>
    </w:p>
    <w:p w14:paraId="7DF0D45F" w14:textId="77777777" w:rsidR="00126D1B" w:rsidRPr="009C6712" w:rsidRDefault="00000000">
      <w:pPr>
        <w:pStyle w:val="Heading2"/>
        <w:rPr>
          <w:lang w:val="es-ES"/>
        </w:rPr>
      </w:pPr>
      <w:r w:rsidRPr="009C6712">
        <w:rPr>
          <w:lang w:val="es-ES"/>
        </w:rPr>
        <w:lastRenderedPageBreak/>
        <w:t>3. Extraer desde un índice hasta el final</w:t>
      </w:r>
    </w:p>
    <w:p w14:paraId="1B103CAC" w14:textId="77777777" w:rsidR="00126D1B" w:rsidRPr="009C6712" w:rsidRDefault="00000000">
      <w:pPr>
        <w:rPr>
          <w:lang w:val="es-ES"/>
        </w:rPr>
      </w:pPr>
      <w:r w:rsidRPr="009C6712">
        <w:rPr>
          <w:lang w:val="es-ES"/>
        </w:rPr>
        <w:t xml:space="preserve">let porcion2 = </w:t>
      </w:r>
      <w:proofErr w:type="gramStart"/>
      <w:r w:rsidRPr="009C6712">
        <w:rPr>
          <w:lang w:val="es-ES"/>
        </w:rPr>
        <w:t>numeros.slice</w:t>
      </w:r>
      <w:proofErr w:type="gramEnd"/>
      <w:r w:rsidRPr="009C6712">
        <w:rPr>
          <w:lang w:val="es-ES"/>
        </w:rPr>
        <w:t>(3);</w:t>
      </w:r>
      <w:r w:rsidRPr="009C6712">
        <w:rPr>
          <w:lang w:val="es-ES"/>
        </w:rPr>
        <w:br/>
      </w:r>
      <w:proofErr w:type="gramStart"/>
      <w:r w:rsidRPr="009C6712">
        <w:rPr>
          <w:lang w:val="es-ES"/>
        </w:rPr>
        <w:t>console.log(</w:t>
      </w:r>
      <w:proofErr w:type="gramEnd"/>
      <w:r w:rsidRPr="009C6712">
        <w:rPr>
          <w:lang w:val="es-ES"/>
        </w:rPr>
        <w:t>"Porción 2 (índice 3 hasta el final):", porcion2);</w:t>
      </w:r>
      <w:r w:rsidRPr="009C6712">
        <w:rPr>
          <w:lang w:val="es-ES"/>
        </w:rPr>
        <w:br/>
        <w:t>• ¿Qué hace?</w:t>
      </w:r>
      <w:r w:rsidRPr="009C6712">
        <w:rPr>
          <w:lang w:val="es-ES"/>
        </w:rPr>
        <w:br/>
        <w:t xml:space="preserve">  slice(3) significa: extrae los elementos desde el índice 3 hasta el final.</w:t>
      </w:r>
      <w:r w:rsidRPr="009C6712">
        <w:rPr>
          <w:lang w:val="es-ES"/>
        </w:rPr>
        <w:br/>
        <w:t xml:space="preserve">  Desde el índice 3: 40, 50, 60</w:t>
      </w:r>
      <w:r w:rsidRPr="009C6712">
        <w:rPr>
          <w:lang w:val="es-ES"/>
        </w:rPr>
        <w:br/>
        <w:t>• ¿Para qué sirve?</w:t>
      </w:r>
      <w:r w:rsidRPr="009C6712">
        <w:rPr>
          <w:lang w:val="es-ES"/>
        </w:rPr>
        <w:br/>
        <w:t xml:space="preserve">  Para obtener todos los elementos desde cierta posición hacia el final.</w:t>
      </w:r>
      <w:r w:rsidRPr="009C6712">
        <w:rPr>
          <w:lang w:val="es-ES"/>
        </w:rPr>
        <w:br/>
        <w:t>• ¿Qué imprime?</w:t>
      </w:r>
      <w:r w:rsidRPr="009C6712">
        <w:rPr>
          <w:lang w:val="es-ES"/>
        </w:rPr>
        <w:br/>
        <w:t xml:space="preserve">  Porción 2 (índice 3 hasta el final): [40, 50, 60]</w:t>
      </w:r>
    </w:p>
    <w:p w14:paraId="58F44536" w14:textId="77777777" w:rsidR="00126D1B" w:rsidRPr="009C6712" w:rsidRDefault="00000000">
      <w:pPr>
        <w:pStyle w:val="Heading2"/>
        <w:rPr>
          <w:lang w:val="es-ES"/>
        </w:rPr>
      </w:pPr>
      <w:r w:rsidRPr="009C6712">
        <w:rPr>
          <w:lang w:val="es-ES"/>
        </w:rPr>
        <w:t>4. Extraer los últimos elementos usando índices negativos</w:t>
      </w:r>
    </w:p>
    <w:p w14:paraId="2E100155" w14:textId="77777777" w:rsidR="00126D1B" w:rsidRPr="009C6712" w:rsidRDefault="00000000">
      <w:pPr>
        <w:rPr>
          <w:lang w:val="es-ES"/>
        </w:rPr>
      </w:pPr>
      <w:r w:rsidRPr="009C6712">
        <w:rPr>
          <w:lang w:val="es-ES"/>
        </w:rPr>
        <w:t xml:space="preserve">let porcion3 = </w:t>
      </w:r>
      <w:proofErr w:type="gramStart"/>
      <w:r w:rsidRPr="009C6712">
        <w:rPr>
          <w:lang w:val="es-ES"/>
        </w:rPr>
        <w:t>numeros.slice</w:t>
      </w:r>
      <w:proofErr w:type="gramEnd"/>
      <w:r w:rsidRPr="009C6712">
        <w:rPr>
          <w:lang w:val="es-ES"/>
        </w:rPr>
        <w:t>(-3);</w:t>
      </w:r>
      <w:r w:rsidRPr="009C6712">
        <w:rPr>
          <w:lang w:val="es-ES"/>
        </w:rPr>
        <w:br/>
      </w:r>
      <w:proofErr w:type="gramStart"/>
      <w:r w:rsidRPr="009C6712">
        <w:rPr>
          <w:lang w:val="es-ES"/>
        </w:rPr>
        <w:t>console.log(</w:t>
      </w:r>
      <w:proofErr w:type="gramEnd"/>
      <w:r w:rsidRPr="009C6712">
        <w:rPr>
          <w:lang w:val="es-ES"/>
        </w:rPr>
        <w:t>"Porción 3 (últimos 3 elementos):", porcion3);</w:t>
      </w:r>
      <w:r w:rsidRPr="009C6712">
        <w:rPr>
          <w:lang w:val="es-ES"/>
        </w:rPr>
        <w:br/>
        <w:t>• ¿Qué hace?</w:t>
      </w:r>
      <w:r w:rsidRPr="009C6712">
        <w:rPr>
          <w:lang w:val="es-ES"/>
        </w:rPr>
        <w:br/>
        <w:t xml:space="preserve">  slice(-3) significa: extrae los últimos 3 elementos del array.</w:t>
      </w:r>
      <w:r w:rsidRPr="009C6712">
        <w:rPr>
          <w:lang w:val="es-ES"/>
        </w:rPr>
        <w:br/>
        <w:t xml:space="preserve">  Últimos 3: 40, 50, 60</w:t>
      </w:r>
      <w:r w:rsidRPr="009C6712">
        <w:rPr>
          <w:lang w:val="es-ES"/>
        </w:rPr>
        <w:br/>
        <w:t>• ¿Para qué sirve?</w:t>
      </w:r>
      <w:r w:rsidRPr="009C6712">
        <w:rPr>
          <w:lang w:val="es-ES"/>
        </w:rPr>
        <w:br/>
        <w:t xml:space="preserve">  Es muy útil para obtener, por ejemplo, los últimos registros, los últimos 3 datos, etc.</w:t>
      </w:r>
      <w:r w:rsidRPr="009C6712">
        <w:rPr>
          <w:lang w:val="es-ES"/>
        </w:rPr>
        <w:br/>
        <w:t>• ¿Qué imprime?</w:t>
      </w:r>
      <w:r w:rsidRPr="009C6712">
        <w:rPr>
          <w:lang w:val="es-ES"/>
        </w:rPr>
        <w:br/>
        <w:t xml:space="preserve">  Porción 3 (últimos 3 elementos): [40, 50, 60]</w:t>
      </w:r>
    </w:p>
    <w:p w14:paraId="370FF61E" w14:textId="77777777" w:rsidR="00126D1B" w:rsidRPr="009C6712" w:rsidRDefault="00000000">
      <w:pPr>
        <w:pStyle w:val="Heading2"/>
        <w:rPr>
          <w:lang w:val="es-ES"/>
        </w:rPr>
      </w:pPr>
      <w:r w:rsidRPr="009C6712">
        <w:rPr>
          <w:lang w:val="es-ES"/>
        </w:rPr>
        <w:t>5. Mostrar el array original (no se modifica)</w:t>
      </w:r>
    </w:p>
    <w:p w14:paraId="7A61A760" w14:textId="77777777" w:rsidR="00126D1B" w:rsidRPr="009C6712" w:rsidRDefault="00000000">
      <w:pPr>
        <w:rPr>
          <w:lang w:val="es-ES"/>
        </w:rPr>
      </w:pPr>
      <w:proofErr w:type="gramStart"/>
      <w:r w:rsidRPr="009C6712">
        <w:rPr>
          <w:lang w:val="es-ES"/>
        </w:rPr>
        <w:t>console.log(</w:t>
      </w:r>
      <w:proofErr w:type="gramEnd"/>
      <w:r w:rsidRPr="009C6712">
        <w:rPr>
          <w:lang w:val="es-ES"/>
        </w:rPr>
        <w:t>"Array original:", numeros);</w:t>
      </w:r>
      <w:r w:rsidRPr="009C6712">
        <w:rPr>
          <w:lang w:val="es-ES"/>
        </w:rPr>
        <w:br/>
        <w:t>• ¿Qué hace?</w:t>
      </w:r>
      <w:r w:rsidRPr="009C6712">
        <w:rPr>
          <w:lang w:val="es-ES"/>
        </w:rPr>
        <w:br/>
        <w:t xml:space="preserve">  Imprime el array original, para demostrar que </w:t>
      </w:r>
      <w:proofErr w:type="gramStart"/>
      <w:r w:rsidRPr="009C6712">
        <w:rPr>
          <w:lang w:val="es-ES"/>
        </w:rPr>
        <w:t>slice(</w:t>
      </w:r>
      <w:proofErr w:type="gramEnd"/>
      <w:r w:rsidRPr="009C6712">
        <w:rPr>
          <w:lang w:val="es-ES"/>
        </w:rPr>
        <w:t>) no lo modifica.</w:t>
      </w:r>
      <w:r w:rsidRPr="009C6712">
        <w:rPr>
          <w:lang w:val="es-ES"/>
        </w:rPr>
        <w:br/>
        <w:t>• ¿Qué imprime?</w:t>
      </w:r>
      <w:r w:rsidRPr="009C6712">
        <w:rPr>
          <w:lang w:val="es-ES"/>
        </w:rPr>
        <w:br/>
        <w:t xml:space="preserve">  Array original: [10, 20, 30, 40, 50, 60]</w:t>
      </w:r>
    </w:p>
    <w:p w14:paraId="0F5EFCD9" w14:textId="77777777" w:rsidR="00126D1B" w:rsidRPr="009C6712" w:rsidRDefault="00000000">
      <w:pPr>
        <w:pStyle w:val="Heading1"/>
        <w:rPr>
          <w:lang w:val="es-ES"/>
        </w:rPr>
      </w:pPr>
      <w:r w:rsidRPr="009C6712">
        <w:rPr>
          <w:lang w:val="es-ES"/>
        </w:rPr>
        <w:t>Resumen general de cada comando y utilidad</w:t>
      </w:r>
    </w:p>
    <w:p w14:paraId="4A16C4C2" w14:textId="77777777" w:rsidR="00126D1B" w:rsidRPr="009C6712" w:rsidRDefault="00000000">
      <w:pPr>
        <w:rPr>
          <w:lang w:val="es-ES"/>
        </w:rPr>
      </w:pPr>
      <w:r w:rsidRPr="009C6712">
        <w:rPr>
          <w:lang w:val="es-ES"/>
        </w:rPr>
        <w:t xml:space="preserve">• </w:t>
      </w:r>
      <w:proofErr w:type="gramStart"/>
      <w:r w:rsidRPr="009C6712">
        <w:rPr>
          <w:lang w:val="es-ES"/>
        </w:rPr>
        <w:t>slice(</w:t>
      </w:r>
      <w:proofErr w:type="gramEnd"/>
      <w:r w:rsidRPr="009C6712">
        <w:rPr>
          <w:lang w:val="es-ES"/>
        </w:rPr>
        <w:t>inicio, fin): Extrae una copia de una parte del array desde el índice inicio hasta el índice fin (sin incluirlo).</w:t>
      </w:r>
      <w:r w:rsidRPr="009C6712">
        <w:rPr>
          <w:lang w:val="es-ES"/>
        </w:rPr>
        <w:br/>
        <w:t>• slice(inicio): Extrae desde el índice inicio hasta el final.</w:t>
      </w:r>
      <w:r w:rsidRPr="009C6712">
        <w:rPr>
          <w:lang w:val="es-ES"/>
        </w:rPr>
        <w:br/>
        <w:t>• slice(-n): Extrae los últimos n elementos del array.</w:t>
      </w:r>
      <w:r w:rsidRPr="009C6712">
        <w:rPr>
          <w:lang w:val="es-ES"/>
        </w:rPr>
        <w:br/>
        <w:t>• No modifica el array original, sino que devuelve un nuevo array.</w:t>
      </w:r>
    </w:p>
    <w:sectPr w:rsidR="00126D1B" w:rsidRPr="009C67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824360">
    <w:abstractNumId w:val="8"/>
  </w:num>
  <w:num w:numId="2" w16cid:durableId="1753702529">
    <w:abstractNumId w:val="6"/>
  </w:num>
  <w:num w:numId="3" w16cid:durableId="404450508">
    <w:abstractNumId w:val="5"/>
  </w:num>
  <w:num w:numId="4" w16cid:durableId="1573931699">
    <w:abstractNumId w:val="4"/>
  </w:num>
  <w:num w:numId="5" w16cid:durableId="672494572">
    <w:abstractNumId w:val="7"/>
  </w:num>
  <w:num w:numId="6" w16cid:durableId="762453106">
    <w:abstractNumId w:val="3"/>
  </w:num>
  <w:num w:numId="7" w16cid:durableId="357201636">
    <w:abstractNumId w:val="2"/>
  </w:num>
  <w:num w:numId="8" w16cid:durableId="570575958">
    <w:abstractNumId w:val="1"/>
  </w:num>
  <w:num w:numId="9" w16cid:durableId="152412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D1B"/>
    <w:rsid w:val="0015074B"/>
    <w:rsid w:val="0029639D"/>
    <w:rsid w:val="00326F90"/>
    <w:rsid w:val="009C6712"/>
    <w:rsid w:val="00AA1D8D"/>
    <w:rsid w:val="00B47730"/>
    <w:rsid w:val="00CB0664"/>
    <w:rsid w:val="00D270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B6869"/>
  <w14:defaultImageDpi w14:val="300"/>
  <w15:docId w15:val="{A37279F6-075D-46BC-9630-F92A3E15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2025-07-18T14:00:00Z</dcterms:modified>
  <cp:category/>
</cp:coreProperties>
</file>