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691BC" w14:textId="77777777" w:rsidR="006F176A" w:rsidRPr="006A4790" w:rsidRDefault="00000000">
      <w:pPr>
        <w:pStyle w:val="Title"/>
        <w:rPr>
          <w:sz w:val="36"/>
          <w:szCs w:val="36"/>
          <w:lang w:val="es-ES"/>
        </w:rPr>
      </w:pPr>
      <w:r w:rsidRPr="006A4790">
        <w:rPr>
          <w:sz w:val="36"/>
          <w:szCs w:val="36"/>
          <w:lang w:val="es-ES"/>
        </w:rPr>
        <w:t>Explicación paso a paso del uso de String.split() en JavaScript</w:t>
      </w:r>
    </w:p>
    <w:p w14:paraId="18E1C8A5" w14:textId="77777777" w:rsidR="006F176A" w:rsidRPr="006A4790" w:rsidRDefault="00000000">
      <w:pPr>
        <w:pStyle w:val="Heading1"/>
        <w:rPr>
          <w:lang w:val="es-ES"/>
        </w:rPr>
      </w:pPr>
      <w:r w:rsidRPr="006A4790">
        <w:rPr>
          <w:lang w:val="es-ES"/>
        </w:rPr>
        <w:t>Código original</w:t>
      </w:r>
    </w:p>
    <w:p w14:paraId="28DB1246" w14:textId="77777777" w:rsidR="006F176A" w:rsidRPr="006A4790" w:rsidRDefault="00000000">
      <w:pPr>
        <w:rPr>
          <w:lang w:val="es-ES"/>
        </w:rPr>
      </w:pPr>
      <w:r w:rsidRPr="006A4790">
        <w:rPr>
          <w:lang w:val="es-ES"/>
        </w:rPr>
        <w:t>// Definir una cadena de texto</w:t>
      </w:r>
      <w:r w:rsidRPr="006A4790">
        <w:rPr>
          <w:lang w:val="es-ES"/>
        </w:rPr>
        <w:br/>
        <w:t>let texto = "JavaScript es un lenguaje de programación";</w:t>
      </w:r>
      <w:r w:rsidRPr="006A4790">
        <w:rPr>
          <w:lang w:val="es-ES"/>
        </w:rPr>
        <w:br/>
      </w:r>
      <w:r w:rsidRPr="006A4790">
        <w:rPr>
          <w:lang w:val="es-ES"/>
        </w:rPr>
        <w:br/>
        <w:t>// Usar String.split() para dividir la cadena en palabras</w:t>
      </w:r>
      <w:r w:rsidRPr="006A4790">
        <w:rPr>
          <w:lang w:val="es-ES"/>
        </w:rPr>
        <w:br/>
        <w:t xml:space="preserve">let palabras = </w:t>
      </w:r>
      <w:proofErr w:type="gramStart"/>
      <w:r w:rsidRPr="006A4790">
        <w:rPr>
          <w:lang w:val="es-ES"/>
        </w:rPr>
        <w:t>texto.split</w:t>
      </w:r>
      <w:proofErr w:type="gramEnd"/>
      <w:r w:rsidRPr="006A4790">
        <w:rPr>
          <w:lang w:val="es-ES"/>
        </w:rPr>
        <w:t>(" ");</w:t>
      </w:r>
      <w:r w:rsidRPr="006A4790">
        <w:rPr>
          <w:lang w:val="es-ES"/>
        </w:rPr>
        <w:br/>
      </w:r>
      <w:r w:rsidRPr="006A4790">
        <w:rPr>
          <w:lang w:val="es-ES"/>
        </w:rPr>
        <w:br/>
        <w:t>// Mostrar el resultado</w:t>
      </w:r>
      <w:r w:rsidRPr="006A4790">
        <w:rPr>
          <w:lang w:val="es-ES"/>
        </w:rPr>
        <w:br/>
      </w:r>
      <w:proofErr w:type="gramStart"/>
      <w:r w:rsidRPr="006A4790">
        <w:rPr>
          <w:lang w:val="es-ES"/>
        </w:rPr>
        <w:t>console.log(</w:t>
      </w:r>
      <w:proofErr w:type="gramEnd"/>
      <w:r w:rsidRPr="006A4790">
        <w:rPr>
          <w:lang w:val="es-ES"/>
        </w:rPr>
        <w:t>"Palabras divididas:", palabras);</w:t>
      </w:r>
      <w:r w:rsidRPr="006A4790">
        <w:rPr>
          <w:lang w:val="es-ES"/>
        </w:rPr>
        <w:br/>
      </w:r>
      <w:r w:rsidRPr="006A4790">
        <w:rPr>
          <w:lang w:val="es-ES"/>
        </w:rPr>
        <w:br/>
        <w:t>// Otro ejemplo: dividir por la letra "a"</w:t>
      </w:r>
      <w:r w:rsidRPr="006A4790">
        <w:rPr>
          <w:lang w:val="es-ES"/>
        </w:rPr>
        <w:br/>
        <w:t xml:space="preserve">let dividirPorLetra = </w:t>
      </w:r>
      <w:proofErr w:type="gramStart"/>
      <w:r w:rsidRPr="006A4790">
        <w:rPr>
          <w:lang w:val="es-ES"/>
        </w:rPr>
        <w:t>texto.split</w:t>
      </w:r>
      <w:proofErr w:type="gramEnd"/>
      <w:r w:rsidRPr="006A4790">
        <w:rPr>
          <w:lang w:val="es-ES"/>
        </w:rPr>
        <w:t>("a");</w:t>
      </w:r>
      <w:r w:rsidRPr="006A4790">
        <w:rPr>
          <w:lang w:val="es-ES"/>
        </w:rPr>
        <w:br/>
      </w:r>
      <w:proofErr w:type="gramStart"/>
      <w:r w:rsidRPr="006A4790">
        <w:rPr>
          <w:lang w:val="es-ES"/>
        </w:rPr>
        <w:t>console.log(</w:t>
      </w:r>
      <w:proofErr w:type="gramEnd"/>
      <w:r w:rsidRPr="006A4790">
        <w:rPr>
          <w:lang w:val="es-ES"/>
        </w:rPr>
        <w:t>"Dividido por la letra 'a':", dividirPorLetra);</w:t>
      </w:r>
      <w:r w:rsidRPr="006A4790">
        <w:rPr>
          <w:lang w:val="es-ES"/>
        </w:rPr>
        <w:br/>
      </w:r>
    </w:p>
    <w:p w14:paraId="7758C0F9" w14:textId="77777777" w:rsidR="006F176A" w:rsidRPr="006A4790" w:rsidRDefault="00000000">
      <w:pPr>
        <w:pStyle w:val="Heading1"/>
        <w:rPr>
          <w:lang w:val="es-ES"/>
        </w:rPr>
      </w:pPr>
      <w:r w:rsidRPr="006A4790">
        <w:rPr>
          <w:lang w:val="es-ES"/>
        </w:rPr>
        <w:t>Explicación paso a paso</w:t>
      </w:r>
    </w:p>
    <w:p w14:paraId="22EFFD7B" w14:textId="77777777" w:rsidR="006F176A" w:rsidRPr="006A4790" w:rsidRDefault="00000000">
      <w:pPr>
        <w:pStyle w:val="Heading2"/>
        <w:rPr>
          <w:lang w:val="es-ES"/>
        </w:rPr>
      </w:pPr>
      <w:r w:rsidRPr="006A4790">
        <w:rPr>
          <w:lang w:val="es-ES"/>
        </w:rPr>
        <w:t>1. Definir una cadena de texto</w:t>
      </w:r>
    </w:p>
    <w:p w14:paraId="6BDC163F" w14:textId="77777777" w:rsidR="006F176A" w:rsidRPr="006A4790" w:rsidRDefault="00000000">
      <w:pPr>
        <w:rPr>
          <w:lang w:val="es-ES"/>
        </w:rPr>
      </w:pPr>
      <w:r w:rsidRPr="006A4790">
        <w:rPr>
          <w:lang w:val="es-ES"/>
        </w:rPr>
        <w:t>let texto = "JavaScript es un lenguaje de programación";</w:t>
      </w:r>
      <w:r w:rsidRPr="006A4790">
        <w:rPr>
          <w:lang w:val="es-ES"/>
        </w:rPr>
        <w:br/>
        <w:t>• ¿Qué hace?</w:t>
      </w:r>
      <w:r w:rsidRPr="006A4790">
        <w:rPr>
          <w:lang w:val="es-ES"/>
        </w:rPr>
        <w:br/>
        <w:t xml:space="preserve">  Crea una variable llamada "texto" que almacena la cadena "JavaScript es un lenguaje de programación".</w:t>
      </w:r>
    </w:p>
    <w:p w14:paraId="754E626C" w14:textId="77777777" w:rsidR="006F176A" w:rsidRPr="006A4790" w:rsidRDefault="00000000">
      <w:pPr>
        <w:pStyle w:val="Heading2"/>
        <w:rPr>
          <w:lang w:val="es-ES"/>
        </w:rPr>
      </w:pPr>
      <w:r w:rsidRPr="006A4790">
        <w:rPr>
          <w:lang w:val="es-ES"/>
        </w:rPr>
        <w:t>2. Usar String.split() para dividir la cadena en palabras</w:t>
      </w:r>
    </w:p>
    <w:p w14:paraId="5B22CD08" w14:textId="77777777" w:rsidR="006F176A" w:rsidRPr="006A4790" w:rsidRDefault="00000000">
      <w:pPr>
        <w:rPr>
          <w:lang w:val="es-ES"/>
        </w:rPr>
      </w:pPr>
      <w:r w:rsidRPr="006A4790">
        <w:rPr>
          <w:lang w:val="es-ES"/>
        </w:rPr>
        <w:t xml:space="preserve">let palabras = </w:t>
      </w:r>
      <w:proofErr w:type="gramStart"/>
      <w:r w:rsidRPr="006A4790">
        <w:rPr>
          <w:lang w:val="es-ES"/>
        </w:rPr>
        <w:t>texto.split</w:t>
      </w:r>
      <w:proofErr w:type="gramEnd"/>
      <w:r w:rsidRPr="006A4790">
        <w:rPr>
          <w:lang w:val="es-ES"/>
        </w:rPr>
        <w:t>(" ");</w:t>
      </w:r>
      <w:r w:rsidRPr="006A4790">
        <w:rPr>
          <w:lang w:val="es-ES"/>
        </w:rPr>
        <w:br/>
        <w:t>• ¿Qué hace?</w:t>
      </w:r>
      <w:r w:rsidRPr="006A4790">
        <w:rPr>
          <w:lang w:val="es-ES"/>
        </w:rPr>
        <w:br/>
        <w:t xml:space="preserve">  Usa el método </w:t>
      </w:r>
      <w:proofErr w:type="gramStart"/>
      <w:r w:rsidRPr="006A4790">
        <w:rPr>
          <w:lang w:val="es-ES"/>
        </w:rPr>
        <w:t>split(</w:t>
      </w:r>
      <w:proofErr w:type="gramEnd"/>
      <w:r w:rsidRPr="006A4790">
        <w:rPr>
          <w:lang w:val="es-ES"/>
        </w:rPr>
        <w:t>" ") para dividir la cadena cada vez que encuentra un espacio.</w:t>
      </w:r>
      <w:r w:rsidRPr="006A4790">
        <w:rPr>
          <w:lang w:val="es-ES"/>
        </w:rPr>
        <w:br/>
        <w:t>• ¿Resultado?</w:t>
      </w:r>
      <w:r w:rsidRPr="006A4790">
        <w:rPr>
          <w:lang w:val="es-ES"/>
        </w:rPr>
        <w:br/>
        <w:t xml:space="preserve">  Obtienes un array donde cada elemento es una palabra: ["JavaScript", "es", "un", "lenguaje", "de", "programación"]</w:t>
      </w:r>
      <w:r w:rsidRPr="006A4790">
        <w:rPr>
          <w:lang w:val="es-ES"/>
        </w:rPr>
        <w:br/>
        <w:t>• ¿Para qué sirve?</w:t>
      </w:r>
      <w:r w:rsidRPr="006A4790">
        <w:rPr>
          <w:lang w:val="es-ES"/>
        </w:rPr>
        <w:br/>
        <w:t xml:space="preserve">  Separar textos en palabras es útil para procesar, analizar o buscar en el contenido.</w:t>
      </w:r>
    </w:p>
    <w:p w14:paraId="6120993A" w14:textId="77777777" w:rsidR="006F176A" w:rsidRPr="006A4790" w:rsidRDefault="00000000">
      <w:pPr>
        <w:pStyle w:val="Heading2"/>
        <w:rPr>
          <w:lang w:val="es-ES"/>
        </w:rPr>
      </w:pPr>
      <w:r w:rsidRPr="006A4790">
        <w:rPr>
          <w:lang w:val="es-ES"/>
        </w:rPr>
        <w:t>3. Mostrar el resultado</w:t>
      </w:r>
    </w:p>
    <w:p w14:paraId="3AA3206F" w14:textId="77777777" w:rsidR="006F176A" w:rsidRPr="006A4790" w:rsidRDefault="00000000">
      <w:pPr>
        <w:rPr>
          <w:lang w:val="es-ES"/>
        </w:rPr>
      </w:pPr>
      <w:proofErr w:type="gramStart"/>
      <w:r w:rsidRPr="006A4790">
        <w:rPr>
          <w:lang w:val="es-ES"/>
        </w:rPr>
        <w:t>console.log(</w:t>
      </w:r>
      <w:proofErr w:type="gramEnd"/>
      <w:r w:rsidRPr="006A4790">
        <w:rPr>
          <w:lang w:val="es-ES"/>
        </w:rPr>
        <w:t>"Palabras divididas:", palabras);</w:t>
      </w:r>
      <w:r w:rsidRPr="006A4790">
        <w:rPr>
          <w:lang w:val="es-ES"/>
        </w:rPr>
        <w:br/>
        <w:t>• ¿Qué hace?</w:t>
      </w:r>
      <w:r w:rsidRPr="006A4790">
        <w:rPr>
          <w:lang w:val="es-ES"/>
        </w:rPr>
        <w:br/>
        <w:t xml:space="preserve">  Imprime en consola el array que contiene las palabras separadas.</w:t>
      </w:r>
      <w:r w:rsidRPr="006A4790">
        <w:rPr>
          <w:lang w:val="es-ES"/>
        </w:rPr>
        <w:br/>
      </w:r>
      <w:r w:rsidRPr="006A4790">
        <w:rPr>
          <w:lang w:val="es-ES"/>
        </w:rPr>
        <w:lastRenderedPageBreak/>
        <w:t>• ¿Qué imprime?</w:t>
      </w:r>
      <w:r w:rsidRPr="006A4790">
        <w:rPr>
          <w:lang w:val="es-ES"/>
        </w:rPr>
        <w:br/>
        <w:t xml:space="preserve">  Palabras divididas: [ 'JavaScript', 'es', 'un', 'lenguaje', 'de', 'programación</w:t>
      </w:r>
      <w:proofErr w:type="gramStart"/>
      <w:r w:rsidRPr="006A4790">
        <w:rPr>
          <w:lang w:val="es-ES"/>
        </w:rPr>
        <w:t>' ]</w:t>
      </w:r>
      <w:proofErr w:type="gramEnd"/>
    </w:p>
    <w:p w14:paraId="1F201E6A" w14:textId="77777777" w:rsidR="006F176A" w:rsidRPr="006A4790" w:rsidRDefault="00000000">
      <w:pPr>
        <w:pStyle w:val="Heading2"/>
        <w:rPr>
          <w:lang w:val="es-ES"/>
        </w:rPr>
      </w:pPr>
      <w:r w:rsidRPr="006A4790">
        <w:rPr>
          <w:lang w:val="es-ES"/>
        </w:rPr>
        <w:t>4. Otro ejemplo: dividir por la letra "a"</w:t>
      </w:r>
    </w:p>
    <w:p w14:paraId="2E3B850D" w14:textId="77777777" w:rsidR="006F176A" w:rsidRPr="006A4790" w:rsidRDefault="00000000">
      <w:pPr>
        <w:rPr>
          <w:lang w:val="es-ES"/>
        </w:rPr>
      </w:pPr>
      <w:r w:rsidRPr="006A4790">
        <w:rPr>
          <w:lang w:val="es-ES"/>
        </w:rPr>
        <w:t xml:space="preserve">let dividirPorLetra = </w:t>
      </w:r>
      <w:proofErr w:type="gramStart"/>
      <w:r w:rsidRPr="006A4790">
        <w:rPr>
          <w:lang w:val="es-ES"/>
        </w:rPr>
        <w:t>texto.split</w:t>
      </w:r>
      <w:proofErr w:type="gramEnd"/>
      <w:r w:rsidRPr="006A4790">
        <w:rPr>
          <w:lang w:val="es-ES"/>
        </w:rPr>
        <w:t>('a');</w:t>
      </w:r>
      <w:r w:rsidRPr="006A4790">
        <w:rPr>
          <w:lang w:val="es-ES"/>
        </w:rPr>
        <w:br/>
      </w:r>
      <w:proofErr w:type="gramStart"/>
      <w:r w:rsidRPr="006A4790">
        <w:rPr>
          <w:lang w:val="es-ES"/>
        </w:rPr>
        <w:t>console.log(</w:t>
      </w:r>
      <w:proofErr w:type="gramEnd"/>
      <w:r w:rsidRPr="006A4790">
        <w:rPr>
          <w:lang w:val="es-ES"/>
        </w:rPr>
        <w:t>"Dividido por la letra 'a':", dividirPorLetra);</w:t>
      </w:r>
      <w:r w:rsidRPr="006A4790">
        <w:rPr>
          <w:lang w:val="es-ES"/>
        </w:rPr>
        <w:br/>
        <w:t>• ¿Qué hace?</w:t>
      </w:r>
      <w:r w:rsidRPr="006A4790">
        <w:rPr>
          <w:lang w:val="es-ES"/>
        </w:rPr>
        <w:br/>
        <w:t xml:space="preserve">  Usa split('a') para dividir la cadena cada vez que encuentra la letra 'a'.</w:t>
      </w:r>
      <w:r w:rsidRPr="006A4790">
        <w:rPr>
          <w:lang w:val="es-ES"/>
        </w:rPr>
        <w:br/>
        <w:t>• ¿Resultado?</w:t>
      </w:r>
      <w:r w:rsidRPr="006A4790">
        <w:rPr>
          <w:lang w:val="es-ES"/>
        </w:rPr>
        <w:br/>
        <w:t xml:space="preserve">  Obtienes un array con los fragmentos entre cada 'a':</w:t>
      </w:r>
      <w:r w:rsidRPr="006A4790">
        <w:rPr>
          <w:lang w:val="es-ES"/>
        </w:rPr>
        <w:br/>
        <w:t xml:space="preserve">  ['J', 'v', 'Script es un lengu', 'je de progr', 'm', 'ción']</w:t>
      </w:r>
      <w:r w:rsidRPr="006A4790">
        <w:rPr>
          <w:lang w:val="es-ES"/>
        </w:rPr>
        <w:br/>
        <w:t>• ¿Para qué sirve?</w:t>
      </w:r>
      <w:r w:rsidRPr="006A4790">
        <w:rPr>
          <w:lang w:val="es-ES"/>
        </w:rPr>
        <w:br/>
        <w:t xml:space="preserve">  Puedes usar </w:t>
      </w:r>
      <w:proofErr w:type="gramStart"/>
      <w:r w:rsidRPr="006A4790">
        <w:rPr>
          <w:lang w:val="es-ES"/>
        </w:rPr>
        <w:t>split(</w:t>
      </w:r>
      <w:proofErr w:type="gramEnd"/>
      <w:r w:rsidRPr="006A4790">
        <w:rPr>
          <w:lang w:val="es-ES"/>
        </w:rPr>
        <w:t>) con cualquier carácter o secuencia de caracteres para separar textos según el criterio que elijas.</w:t>
      </w:r>
    </w:p>
    <w:p w14:paraId="3C6C1492" w14:textId="77777777" w:rsidR="006F176A" w:rsidRPr="006A4790" w:rsidRDefault="00000000">
      <w:pPr>
        <w:pStyle w:val="Heading2"/>
        <w:rPr>
          <w:lang w:val="es-ES"/>
        </w:rPr>
      </w:pPr>
      <w:r w:rsidRPr="006A4790">
        <w:rPr>
          <w:lang w:val="es-ES"/>
        </w:rPr>
        <w:t>5. Mostrar el resultado</w:t>
      </w:r>
    </w:p>
    <w:p w14:paraId="195DFE82" w14:textId="77777777" w:rsidR="006F176A" w:rsidRPr="006A4790" w:rsidRDefault="00000000">
      <w:pPr>
        <w:rPr>
          <w:lang w:val="es-ES"/>
        </w:rPr>
      </w:pPr>
      <w:proofErr w:type="gramStart"/>
      <w:r w:rsidRPr="006A4790">
        <w:rPr>
          <w:lang w:val="es-ES"/>
        </w:rPr>
        <w:t>console.log(</w:t>
      </w:r>
      <w:proofErr w:type="gramEnd"/>
      <w:r w:rsidRPr="006A4790">
        <w:rPr>
          <w:lang w:val="es-ES"/>
        </w:rPr>
        <w:t>"Dividido por la letra 'a':", dividirPorLetra);</w:t>
      </w:r>
      <w:r w:rsidRPr="006A4790">
        <w:rPr>
          <w:lang w:val="es-ES"/>
        </w:rPr>
        <w:br/>
        <w:t>• ¿Qué hace?</w:t>
      </w:r>
      <w:r w:rsidRPr="006A4790">
        <w:rPr>
          <w:lang w:val="es-ES"/>
        </w:rPr>
        <w:br/>
        <w:t xml:space="preserve">  Imprime el array resultante de dividir el texto por la letra 'a'.</w:t>
      </w:r>
      <w:r w:rsidRPr="006A4790">
        <w:rPr>
          <w:lang w:val="es-ES"/>
        </w:rPr>
        <w:br/>
        <w:t>• ¿Qué imprime?</w:t>
      </w:r>
      <w:r w:rsidRPr="006A4790">
        <w:rPr>
          <w:lang w:val="es-ES"/>
        </w:rPr>
        <w:br/>
        <w:t xml:space="preserve">  Dividido por la letra 'a': [ 'J', 'v', 'Script es un lengu', 'je de progr', 'm', 'ción</w:t>
      </w:r>
      <w:proofErr w:type="gramStart"/>
      <w:r w:rsidRPr="006A4790">
        <w:rPr>
          <w:lang w:val="es-ES"/>
        </w:rPr>
        <w:t>' ]</w:t>
      </w:r>
      <w:proofErr w:type="gramEnd"/>
    </w:p>
    <w:p w14:paraId="45F9700F" w14:textId="77777777" w:rsidR="006F176A" w:rsidRPr="006A4790" w:rsidRDefault="00000000">
      <w:pPr>
        <w:pStyle w:val="Heading1"/>
        <w:rPr>
          <w:lang w:val="es-ES"/>
        </w:rPr>
      </w:pPr>
      <w:r w:rsidRPr="006A4790">
        <w:rPr>
          <w:lang w:val="es-ES"/>
        </w:rPr>
        <w:t>Resumen sobre String.split()</w:t>
      </w:r>
    </w:p>
    <w:p w14:paraId="0D4CB716" w14:textId="77777777" w:rsidR="006F176A" w:rsidRPr="006A4790" w:rsidRDefault="00000000">
      <w:pPr>
        <w:rPr>
          <w:lang w:val="es-ES"/>
        </w:rPr>
      </w:pPr>
      <w:r w:rsidRPr="006A4790">
        <w:rPr>
          <w:lang w:val="es-ES"/>
        </w:rPr>
        <w:t>• split(separador): Divide la cadena cada vez que encuentra el separador y devuelve un array con los fragmentos.</w:t>
      </w:r>
      <w:r w:rsidRPr="006A4790">
        <w:rPr>
          <w:lang w:val="es-ES"/>
        </w:rPr>
        <w:br/>
        <w:t>• Puedes dividir por espacio, letra, palabra, signo, o cualquier texto.</w:t>
      </w:r>
      <w:r w:rsidRPr="006A4790">
        <w:rPr>
          <w:lang w:val="es-ES"/>
        </w:rPr>
        <w:br/>
        <w:t>• Si el separador no se encuentra, el array tendrá un solo elemento: la cadena original.</w:t>
      </w:r>
    </w:p>
    <w:sectPr w:rsidR="006F176A" w:rsidRPr="006A47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777423">
    <w:abstractNumId w:val="8"/>
  </w:num>
  <w:num w:numId="2" w16cid:durableId="1593003698">
    <w:abstractNumId w:val="6"/>
  </w:num>
  <w:num w:numId="3" w16cid:durableId="379012291">
    <w:abstractNumId w:val="5"/>
  </w:num>
  <w:num w:numId="4" w16cid:durableId="641813128">
    <w:abstractNumId w:val="4"/>
  </w:num>
  <w:num w:numId="5" w16cid:durableId="388921430">
    <w:abstractNumId w:val="7"/>
  </w:num>
  <w:num w:numId="6" w16cid:durableId="1957560968">
    <w:abstractNumId w:val="3"/>
  </w:num>
  <w:num w:numId="7" w16cid:durableId="333261239">
    <w:abstractNumId w:val="2"/>
  </w:num>
  <w:num w:numId="8" w16cid:durableId="346710550">
    <w:abstractNumId w:val="1"/>
  </w:num>
  <w:num w:numId="9" w16cid:durableId="15422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790"/>
    <w:rsid w:val="006F176A"/>
    <w:rsid w:val="008140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4FB85"/>
  <w14:defaultImageDpi w14:val="300"/>
  <w15:docId w15:val="{D493D69D-B210-4ECE-A8AF-90370F45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Karla López</cp:lastModifiedBy>
  <cp:revision>2</cp:revision>
  <dcterms:created xsi:type="dcterms:W3CDTF">2013-12-23T23:15:00Z</dcterms:created>
  <dcterms:modified xsi:type="dcterms:W3CDTF">2025-07-18T17:49:00Z</dcterms:modified>
  <cp:category/>
</cp:coreProperties>
</file>