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BAB3E" w14:textId="77777777" w:rsidR="004010C9" w:rsidRPr="00F21C14" w:rsidRDefault="00000000">
      <w:pPr>
        <w:pStyle w:val="Title"/>
        <w:rPr>
          <w:sz w:val="40"/>
          <w:szCs w:val="40"/>
          <w:lang w:val="es-ES"/>
        </w:rPr>
      </w:pPr>
      <w:r w:rsidRPr="00F21C14">
        <w:rPr>
          <w:sz w:val="40"/>
          <w:szCs w:val="40"/>
          <w:lang w:val="es-ES"/>
        </w:rPr>
        <w:t>Explicación paso a paso del uso de Array.pop() en JavaScript</w:t>
      </w:r>
    </w:p>
    <w:p w14:paraId="1F056468" w14:textId="77777777" w:rsidR="004010C9" w:rsidRPr="00F21C14" w:rsidRDefault="00000000">
      <w:pPr>
        <w:pStyle w:val="Heading1"/>
        <w:rPr>
          <w:lang w:val="es-ES"/>
        </w:rPr>
      </w:pPr>
      <w:r w:rsidRPr="00F21C14">
        <w:rPr>
          <w:lang w:val="es-ES"/>
        </w:rPr>
        <w:t>Código original</w:t>
      </w:r>
    </w:p>
    <w:p w14:paraId="2CE9BF6D" w14:textId="77777777" w:rsidR="004010C9" w:rsidRPr="00F21C14" w:rsidRDefault="00000000">
      <w:pPr>
        <w:rPr>
          <w:lang w:val="es-ES"/>
        </w:rPr>
      </w:pPr>
      <w:r w:rsidRPr="00F21C14">
        <w:rPr>
          <w:lang w:val="es-ES"/>
        </w:rPr>
        <w:t>// Definir un array de colores</w:t>
      </w:r>
      <w:r w:rsidRPr="00F21C14">
        <w:rPr>
          <w:lang w:val="es-ES"/>
        </w:rPr>
        <w:br/>
        <w:t>let colores = ["Rojo", "Verde", "Azul", "Amarillo"];</w:t>
      </w:r>
      <w:r w:rsidRPr="00F21C14">
        <w:rPr>
          <w:lang w:val="es-ES"/>
        </w:rPr>
        <w:br/>
      </w:r>
      <w:r w:rsidRPr="00F21C14">
        <w:rPr>
          <w:lang w:val="es-ES"/>
        </w:rPr>
        <w:br/>
        <w:t>// Mostrar el array original</w:t>
      </w:r>
      <w:r w:rsidRPr="00F21C14">
        <w:rPr>
          <w:lang w:val="es-ES"/>
        </w:rPr>
        <w:br/>
        <w:t>console.log("Array original:", colores);</w:t>
      </w:r>
      <w:r w:rsidRPr="00F21C14">
        <w:rPr>
          <w:lang w:val="es-ES"/>
        </w:rPr>
        <w:br/>
      </w:r>
      <w:r w:rsidRPr="00F21C14">
        <w:rPr>
          <w:lang w:val="es-ES"/>
        </w:rPr>
        <w:br/>
        <w:t>// Usar Array.pop() para eliminar el último elemento del array</w:t>
      </w:r>
      <w:r w:rsidRPr="00F21C14">
        <w:rPr>
          <w:lang w:val="es-ES"/>
        </w:rPr>
        <w:br/>
        <w:t>let colorEliminado = colores.pop();</w:t>
      </w:r>
      <w:r w:rsidRPr="00F21C14">
        <w:rPr>
          <w:lang w:val="es-ES"/>
        </w:rPr>
        <w:br/>
      </w:r>
      <w:r w:rsidRPr="00F21C14">
        <w:rPr>
          <w:lang w:val="es-ES"/>
        </w:rPr>
        <w:br/>
        <w:t>// Mostrar el color que fue eliminado</w:t>
      </w:r>
      <w:r w:rsidRPr="00F21C14">
        <w:rPr>
          <w:lang w:val="es-ES"/>
        </w:rPr>
        <w:br/>
        <w:t>console.log("Color eliminado:", colorEliminado);</w:t>
      </w:r>
      <w:r w:rsidRPr="00F21C14">
        <w:rPr>
          <w:lang w:val="es-ES"/>
        </w:rPr>
        <w:br/>
      </w:r>
      <w:r w:rsidRPr="00F21C14">
        <w:rPr>
          <w:lang w:val="es-ES"/>
        </w:rPr>
        <w:br/>
        <w:t>// Mostrar el array después de usar pop()</w:t>
      </w:r>
      <w:r w:rsidRPr="00F21C14">
        <w:rPr>
          <w:lang w:val="es-ES"/>
        </w:rPr>
        <w:br/>
        <w:t>console.log("Array después de eliminar el último color:", colores);</w:t>
      </w:r>
      <w:r w:rsidRPr="00F21C14">
        <w:rPr>
          <w:lang w:val="es-ES"/>
        </w:rPr>
        <w:br/>
      </w:r>
      <w:r w:rsidRPr="00F21C14">
        <w:rPr>
          <w:lang w:val="es-ES"/>
        </w:rPr>
        <w:br/>
        <w:t>// Usar Array.pop() de nuevo para eliminar otro elemento</w:t>
      </w:r>
      <w:r w:rsidRPr="00F21C14">
        <w:rPr>
          <w:lang w:val="es-ES"/>
        </w:rPr>
        <w:br/>
        <w:t>colorEliminado = colores.pop();</w:t>
      </w:r>
      <w:r w:rsidRPr="00F21C14">
        <w:rPr>
          <w:lang w:val="es-ES"/>
        </w:rPr>
        <w:br/>
        <w:t>console.log("Otro color eliminado:", colorEliminado);</w:t>
      </w:r>
      <w:r w:rsidRPr="00F21C14">
        <w:rPr>
          <w:lang w:val="es-ES"/>
        </w:rPr>
        <w:br/>
      </w:r>
      <w:r w:rsidRPr="00F21C14">
        <w:rPr>
          <w:lang w:val="es-ES"/>
        </w:rPr>
        <w:br/>
        <w:t>// Mostrar el array actualizado</w:t>
      </w:r>
      <w:r w:rsidRPr="00F21C14">
        <w:rPr>
          <w:lang w:val="es-ES"/>
        </w:rPr>
        <w:br/>
        <w:t>console.log("Array actualizado:", colores);</w:t>
      </w:r>
      <w:r w:rsidRPr="00F21C14">
        <w:rPr>
          <w:lang w:val="es-ES"/>
        </w:rPr>
        <w:br/>
      </w:r>
    </w:p>
    <w:p w14:paraId="1E6183AE" w14:textId="77777777" w:rsidR="004010C9" w:rsidRPr="00F21C14" w:rsidRDefault="00000000">
      <w:pPr>
        <w:pStyle w:val="Heading1"/>
        <w:rPr>
          <w:lang w:val="es-ES"/>
        </w:rPr>
      </w:pPr>
      <w:r w:rsidRPr="00F21C14">
        <w:rPr>
          <w:lang w:val="es-ES"/>
        </w:rPr>
        <w:t>Explicación paso a paso</w:t>
      </w:r>
    </w:p>
    <w:p w14:paraId="1E055DD7" w14:textId="77777777" w:rsidR="004010C9" w:rsidRPr="00F21C14" w:rsidRDefault="00000000">
      <w:pPr>
        <w:pStyle w:val="Heading2"/>
        <w:rPr>
          <w:lang w:val="es-ES"/>
        </w:rPr>
      </w:pPr>
      <w:r w:rsidRPr="00F21C14">
        <w:rPr>
          <w:lang w:val="es-ES"/>
        </w:rPr>
        <w:t>1. Definir un array de colores</w:t>
      </w:r>
    </w:p>
    <w:p w14:paraId="4EEDBA5A" w14:textId="77777777" w:rsidR="004010C9" w:rsidRPr="00F21C14" w:rsidRDefault="00000000">
      <w:pPr>
        <w:rPr>
          <w:lang w:val="es-ES"/>
        </w:rPr>
      </w:pPr>
      <w:r w:rsidRPr="00F21C14">
        <w:rPr>
          <w:lang w:val="es-ES"/>
        </w:rPr>
        <w:t>let colores = ["Rojo", "Verde", "Azul", "Amarillo"];</w:t>
      </w:r>
      <w:r w:rsidRPr="00F21C14">
        <w:rPr>
          <w:lang w:val="es-ES"/>
        </w:rPr>
        <w:br/>
        <w:t>• ¿Qué hace?</w:t>
      </w:r>
      <w:r w:rsidRPr="00F21C14">
        <w:rPr>
          <w:lang w:val="es-ES"/>
        </w:rPr>
        <w:br/>
        <w:t xml:space="preserve">  Crea una variable llamada "colores" y le asigna un array de cadenas con cuatro colores.</w:t>
      </w:r>
      <w:r w:rsidRPr="00F21C14">
        <w:rPr>
          <w:lang w:val="es-ES"/>
        </w:rPr>
        <w:br/>
        <w:t>• ¿Para qué sirve?</w:t>
      </w:r>
      <w:r w:rsidRPr="00F21C14">
        <w:rPr>
          <w:lang w:val="es-ES"/>
        </w:rPr>
        <w:br/>
        <w:t xml:space="preserve">  Este array será usado para demostrar cómo eliminar elementos usando el método pop().</w:t>
      </w:r>
    </w:p>
    <w:p w14:paraId="1112DFD9" w14:textId="77777777" w:rsidR="004010C9" w:rsidRPr="00F21C14" w:rsidRDefault="00000000">
      <w:pPr>
        <w:pStyle w:val="Heading2"/>
        <w:rPr>
          <w:lang w:val="es-ES"/>
        </w:rPr>
      </w:pPr>
      <w:r w:rsidRPr="00F21C14">
        <w:rPr>
          <w:lang w:val="es-ES"/>
        </w:rPr>
        <w:t>2. Mostrar el array original</w:t>
      </w:r>
    </w:p>
    <w:p w14:paraId="1C223072" w14:textId="77777777" w:rsidR="004010C9" w:rsidRPr="00F21C14" w:rsidRDefault="00000000">
      <w:pPr>
        <w:rPr>
          <w:lang w:val="es-ES"/>
        </w:rPr>
      </w:pPr>
      <w:r w:rsidRPr="00F21C14">
        <w:rPr>
          <w:lang w:val="es-ES"/>
        </w:rPr>
        <w:t>console.log("Array original:", colores);</w:t>
      </w:r>
      <w:r w:rsidRPr="00F21C14">
        <w:rPr>
          <w:lang w:val="es-ES"/>
        </w:rPr>
        <w:br/>
        <w:t>• ¿Qué hace?</w:t>
      </w:r>
      <w:r w:rsidRPr="00F21C14">
        <w:rPr>
          <w:lang w:val="es-ES"/>
        </w:rPr>
        <w:br/>
        <w:t xml:space="preserve">  Imprime en la consola el array "colores" tal como fue creado.</w:t>
      </w:r>
      <w:r w:rsidRPr="00F21C14">
        <w:rPr>
          <w:lang w:val="es-ES"/>
        </w:rPr>
        <w:br/>
      </w:r>
      <w:r w:rsidRPr="00F21C14">
        <w:rPr>
          <w:lang w:val="es-ES"/>
        </w:rPr>
        <w:lastRenderedPageBreak/>
        <w:t>• ¿Qué imprime?</w:t>
      </w:r>
      <w:r w:rsidRPr="00F21C14">
        <w:rPr>
          <w:lang w:val="es-ES"/>
        </w:rPr>
        <w:br/>
        <w:t xml:space="preserve">  Array original: [ 'Rojo', 'Verde', 'Azul', 'Amarillo' ]</w:t>
      </w:r>
    </w:p>
    <w:p w14:paraId="66A94A1F" w14:textId="77777777" w:rsidR="004010C9" w:rsidRPr="00F21C14" w:rsidRDefault="00000000">
      <w:pPr>
        <w:pStyle w:val="Heading2"/>
        <w:rPr>
          <w:lang w:val="es-ES"/>
        </w:rPr>
      </w:pPr>
      <w:r w:rsidRPr="00F21C14">
        <w:rPr>
          <w:lang w:val="es-ES"/>
        </w:rPr>
        <w:t>3. Usar Array.pop() para eliminar el último elemento</w:t>
      </w:r>
    </w:p>
    <w:p w14:paraId="078D76C2" w14:textId="77777777" w:rsidR="004010C9" w:rsidRPr="00F21C14" w:rsidRDefault="00000000">
      <w:pPr>
        <w:rPr>
          <w:lang w:val="es-ES"/>
        </w:rPr>
      </w:pPr>
      <w:r w:rsidRPr="00F21C14">
        <w:rPr>
          <w:lang w:val="es-ES"/>
        </w:rPr>
        <w:t>let colorEliminado = colores.pop();</w:t>
      </w:r>
      <w:r w:rsidRPr="00F21C14">
        <w:rPr>
          <w:lang w:val="es-ES"/>
        </w:rPr>
        <w:br/>
        <w:t>• ¿Qué hace?</w:t>
      </w:r>
      <w:r w:rsidRPr="00F21C14">
        <w:rPr>
          <w:lang w:val="es-ES"/>
        </w:rPr>
        <w:br/>
        <w:t xml:space="preserve">  El método pop() elimina el último elemento del array y lo devuelve.</w:t>
      </w:r>
      <w:r w:rsidRPr="00F21C14">
        <w:rPr>
          <w:lang w:val="es-ES"/>
        </w:rPr>
        <w:br/>
        <w:t xml:space="preserve">  En este caso, elimina "Amarillo".</w:t>
      </w:r>
      <w:r w:rsidRPr="00F21C14">
        <w:rPr>
          <w:lang w:val="es-ES"/>
        </w:rPr>
        <w:br/>
        <w:t xml:space="preserve">  El array ahora es ["Rojo", "Verde", "Azul"].</w:t>
      </w:r>
      <w:r w:rsidRPr="00F21C14">
        <w:rPr>
          <w:lang w:val="es-ES"/>
        </w:rPr>
        <w:br/>
        <w:t xml:space="preserve">  La variable colorEliminado guarda el valor "Amarillo".</w:t>
      </w:r>
      <w:r w:rsidRPr="00F21C14">
        <w:rPr>
          <w:lang w:val="es-ES"/>
        </w:rPr>
        <w:br/>
        <w:t>• ¿Para qué sirve?</w:t>
      </w:r>
      <w:r w:rsidRPr="00F21C14">
        <w:rPr>
          <w:lang w:val="es-ES"/>
        </w:rPr>
        <w:br/>
        <w:t xml:space="preserve">  Es útil cuando deseas quitar el último elemento de una lista, como cuando implementas una estructura tipo pila (stack).</w:t>
      </w:r>
    </w:p>
    <w:p w14:paraId="5911AEBE" w14:textId="77777777" w:rsidR="004010C9" w:rsidRPr="00F21C14" w:rsidRDefault="00000000">
      <w:pPr>
        <w:pStyle w:val="Heading2"/>
        <w:rPr>
          <w:lang w:val="es-ES"/>
        </w:rPr>
      </w:pPr>
      <w:r w:rsidRPr="00F21C14">
        <w:rPr>
          <w:lang w:val="es-ES"/>
        </w:rPr>
        <w:t>4. Mostrar el color que fue eliminado</w:t>
      </w:r>
    </w:p>
    <w:p w14:paraId="166986B1" w14:textId="77777777" w:rsidR="004010C9" w:rsidRPr="00F21C14" w:rsidRDefault="00000000">
      <w:pPr>
        <w:rPr>
          <w:lang w:val="es-ES"/>
        </w:rPr>
      </w:pPr>
      <w:r w:rsidRPr="00F21C14">
        <w:rPr>
          <w:lang w:val="es-ES"/>
        </w:rPr>
        <w:t>console.log("Color eliminado:", colorEliminado);</w:t>
      </w:r>
      <w:r w:rsidRPr="00F21C14">
        <w:rPr>
          <w:lang w:val="es-ES"/>
        </w:rPr>
        <w:br/>
        <w:t>• ¿Qué hace?</w:t>
      </w:r>
      <w:r w:rsidRPr="00F21C14">
        <w:rPr>
          <w:lang w:val="es-ES"/>
        </w:rPr>
        <w:br/>
        <w:t xml:space="preserve">  Imprime el elemento que fue eliminado del array.</w:t>
      </w:r>
      <w:r w:rsidRPr="00F21C14">
        <w:rPr>
          <w:lang w:val="es-ES"/>
        </w:rPr>
        <w:br/>
        <w:t>• ¿Qué imprime?</w:t>
      </w:r>
      <w:r w:rsidRPr="00F21C14">
        <w:rPr>
          <w:lang w:val="es-ES"/>
        </w:rPr>
        <w:br/>
        <w:t xml:space="preserve">  Color eliminado: Amarillo</w:t>
      </w:r>
    </w:p>
    <w:p w14:paraId="6960FBB5" w14:textId="77777777" w:rsidR="004010C9" w:rsidRPr="00F21C14" w:rsidRDefault="00000000">
      <w:pPr>
        <w:pStyle w:val="Heading2"/>
        <w:rPr>
          <w:lang w:val="es-ES"/>
        </w:rPr>
      </w:pPr>
      <w:r w:rsidRPr="00F21C14">
        <w:rPr>
          <w:lang w:val="es-ES"/>
        </w:rPr>
        <w:t>5. Mostrar el array después de usar pop()</w:t>
      </w:r>
    </w:p>
    <w:p w14:paraId="48A52C90" w14:textId="77777777" w:rsidR="004010C9" w:rsidRPr="00F21C14" w:rsidRDefault="00000000">
      <w:pPr>
        <w:rPr>
          <w:lang w:val="es-ES"/>
        </w:rPr>
      </w:pPr>
      <w:r w:rsidRPr="00F21C14">
        <w:rPr>
          <w:lang w:val="es-ES"/>
        </w:rPr>
        <w:t>console.log("Array después de eliminar el último color:", colores);</w:t>
      </w:r>
      <w:r w:rsidRPr="00F21C14">
        <w:rPr>
          <w:lang w:val="es-ES"/>
        </w:rPr>
        <w:br/>
        <w:t>• ¿Qué hace?</w:t>
      </w:r>
      <w:r w:rsidRPr="00F21C14">
        <w:rPr>
          <w:lang w:val="es-ES"/>
        </w:rPr>
        <w:br/>
        <w:t xml:space="preserve">  Imprime cómo queda el array "colores" tras haber usado pop().</w:t>
      </w:r>
      <w:r w:rsidRPr="00F21C14">
        <w:rPr>
          <w:lang w:val="es-ES"/>
        </w:rPr>
        <w:br/>
        <w:t>• ¿Qué imprime?</w:t>
      </w:r>
      <w:r w:rsidRPr="00F21C14">
        <w:rPr>
          <w:lang w:val="es-ES"/>
        </w:rPr>
        <w:br/>
        <w:t xml:space="preserve">  Array después de eliminar el último color: [ 'Rojo', 'Verde', 'Azul' ]</w:t>
      </w:r>
    </w:p>
    <w:p w14:paraId="03AB7A0A" w14:textId="77777777" w:rsidR="004010C9" w:rsidRPr="00F21C14" w:rsidRDefault="00000000">
      <w:pPr>
        <w:pStyle w:val="Heading2"/>
        <w:rPr>
          <w:lang w:val="es-ES"/>
        </w:rPr>
      </w:pPr>
      <w:r w:rsidRPr="00F21C14">
        <w:rPr>
          <w:lang w:val="es-ES"/>
        </w:rPr>
        <w:t>6. Usar Array.pop() de nuevo para eliminar otro elemento</w:t>
      </w:r>
    </w:p>
    <w:p w14:paraId="6475906C" w14:textId="77777777" w:rsidR="004010C9" w:rsidRPr="00F21C14" w:rsidRDefault="00000000">
      <w:pPr>
        <w:rPr>
          <w:lang w:val="es-ES"/>
        </w:rPr>
      </w:pPr>
      <w:r w:rsidRPr="00F21C14">
        <w:rPr>
          <w:lang w:val="es-ES"/>
        </w:rPr>
        <w:t>colorEliminado = colores.pop();</w:t>
      </w:r>
      <w:r w:rsidRPr="00F21C14">
        <w:rPr>
          <w:lang w:val="es-ES"/>
        </w:rPr>
        <w:br/>
        <w:t>console.log("Otro color eliminado:", colorEliminado);</w:t>
      </w:r>
      <w:r w:rsidRPr="00F21C14">
        <w:rPr>
          <w:lang w:val="es-ES"/>
        </w:rPr>
        <w:br/>
        <w:t>• ¿Qué hace?</w:t>
      </w:r>
      <w:r w:rsidRPr="00F21C14">
        <w:rPr>
          <w:lang w:val="es-ES"/>
        </w:rPr>
        <w:br/>
        <w:t xml:space="preserve">  Vuelve a aplicar pop(). Elimina "Azul", que ahora es el último elemento.</w:t>
      </w:r>
      <w:r w:rsidRPr="00F21C14">
        <w:rPr>
          <w:lang w:val="es-ES"/>
        </w:rPr>
        <w:br/>
        <w:t xml:space="preserve">  La variable colorEliminado ahora vale "Azul".</w:t>
      </w:r>
      <w:r w:rsidRPr="00F21C14">
        <w:rPr>
          <w:lang w:val="es-ES"/>
        </w:rPr>
        <w:br/>
        <w:t>• ¿Qué imprime?</w:t>
      </w:r>
      <w:r w:rsidRPr="00F21C14">
        <w:rPr>
          <w:lang w:val="es-ES"/>
        </w:rPr>
        <w:br/>
        <w:t xml:space="preserve">  Otro color eliminado: Azul</w:t>
      </w:r>
    </w:p>
    <w:p w14:paraId="0D326152" w14:textId="77777777" w:rsidR="004010C9" w:rsidRPr="00F21C14" w:rsidRDefault="00000000">
      <w:pPr>
        <w:pStyle w:val="Heading2"/>
        <w:rPr>
          <w:lang w:val="es-ES"/>
        </w:rPr>
      </w:pPr>
      <w:r w:rsidRPr="00F21C14">
        <w:rPr>
          <w:lang w:val="es-ES"/>
        </w:rPr>
        <w:t>7. Mostrar el array actualizado</w:t>
      </w:r>
    </w:p>
    <w:p w14:paraId="60CC3159" w14:textId="77777777" w:rsidR="004010C9" w:rsidRPr="00F21C14" w:rsidRDefault="00000000">
      <w:pPr>
        <w:rPr>
          <w:lang w:val="es-ES"/>
        </w:rPr>
      </w:pPr>
      <w:r w:rsidRPr="00F21C14">
        <w:rPr>
          <w:lang w:val="es-ES"/>
        </w:rPr>
        <w:t>console.log("Array actualizado:", colores);</w:t>
      </w:r>
      <w:r w:rsidRPr="00F21C14">
        <w:rPr>
          <w:lang w:val="es-ES"/>
        </w:rPr>
        <w:br/>
        <w:t>• ¿Qué hace?</w:t>
      </w:r>
      <w:r w:rsidRPr="00F21C14">
        <w:rPr>
          <w:lang w:val="es-ES"/>
        </w:rPr>
        <w:br/>
        <w:t xml:space="preserve">  Imprime el estado final del array después de eliminar dos elementos con pop().</w:t>
      </w:r>
      <w:r w:rsidRPr="00F21C14">
        <w:rPr>
          <w:lang w:val="es-ES"/>
        </w:rPr>
        <w:br/>
        <w:t>• ¿Qué imprime?</w:t>
      </w:r>
      <w:r w:rsidRPr="00F21C14">
        <w:rPr>
          <w:lang w:val="es-ES"/>
        </w:rPr>
        <w:br/>
        <w:t xml:space="preserve">  Array actualizado: [ 'Rojo', 'Verde' ]</w:t>
      </w:r>
    </w:p>
    <w:p w14:paraId="148E03C5" w14:textId="77777777" w:rsidR="004010C9" w:rsidRPr="00F21C14" w:rsidRDefault="00000000">
      <w:pPr>
        <w:pStyle w:val="Heading1"/>
        <w:rPr>
          <w:lang w:val="es-ES"/>
        </w:rPr>
      </w:pPr>
      <w:r w:rsidRPr="00F21C14">
        <w:rPr>
          <w:lang w:val="es-ES"/>
        </w:rPr>
        <w:lastRenderedPageBreak/>
        <w:t>Resumen sobre Array.pop()</w:t>
      </w:r>
    </w:p>
    <w:p w14:paraId="27334747" w14:textId="77777777" w:rsidR="004010C9" w:rsidRPr="00F21C14" w:rsidRDefault="00000000">
      <w:pPr>
        <w:rPr>
          <w:lang w:val="es-ES"/>
        </w:rPr>
      </w:pPr>
      <w:r w:rsidRPr="00F21C14">
        <w:rPr>
          <w:lang w:val="es-ES"/>
        </w:rPr>
        <w:t>• pop() elimina el último elemento del array y lo devuelve.</w:t>
      </w:r>
      <w:r w:rsidRPr="00F21C14">
        <w:rPr>
          <w:lang w:val="es-ES"/>
        </w:rPr>
        <w:br/>
        <w:t>• Modifica el array original (reduce su tamaño).</w:t>
      </w:r>
      <w:r w:rsidRPr="00F21C14">
        <w:rPr>
          <w:lang w:val="es-ES"/>
        </w:rPr>
        <w:br/>
        <w:t>• Es útil en estructuras tipo pila (stack), donde el último en entrar es el primero en salir (LIFO).</w:t>
      </w:r>
      <w:r w:rsidRPr="00F21C14">
        <w:rPr>
          <w:lang w:val="es-ES"/>
        </w:rPr>
        <w:br/>
        <w:t>• Si el array está vacío y llamas a pop(), devuelve undefined.</w:t>
      </w:r>
    </w:p>
    <w:sectPr w:rsidR="004010C9" w:rsidRPr="00F21C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821580">
    <w:abstractNumId w:val="8"/>
  </w:num>
  <w:num w:numId="2" w16cid:durableId="193688995">
    <w:abstractNumId w:val="6"/>
  </w:num>
  <w:num w:numId="3" w16cid:durableId="54934925">
    <w:abstractNumId w:val="5"/>
  </w:num>
  <w:num w:numId="4" w16cid:durableId="587228275">
    <w:abstractNumId w:val="4"/>
  </w:num>
  <w:num w:numId="5" w16cid:durableId="1388336435">
    <w:abstractNumId w:val="7"/>
  </w:num>
  <w:num w:numId="6" w16cid:durableId="259804525">
    <w:abstractNumId w:val="3"/>
  </w:num>
  <w:num w:numId="7" w16cid:durableId="1225988172">
    <w:abstractNumId w:val="2"/>
  </w:num>
  <w:num w:numId="8" w16cid:durableId="1148210894">
    <w:abstractNumId w:val="1"/>
  </w:num>
  <w:num w:numId="9" w16cid:durableId="116012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0C9"/>
    <w:rsid w:val="00AA1D8D"/>
    <w:rsid w:val="00B47730"/>
    <w:rsid w:val="00CB0664"/>
    <w:rsid w:val="00F21C14"/>
    <w:rsid w:val="00F364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AA681"/>
  <w14:defaultImageDpi w14:val="300"/>
  <w15:docId w15:val="{1F09DD0D-194F-42E3-8100-C2219A00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2</cp:revision>
  <dcterms:created xsi:type="dcterms:W3CDTF">2013-12-23T23:15:00Z</dcterms:created>
  <dcterms:modified xsi:type="dcterms:W3CDTF">2025-07-18T14:06:00Z</dcterms:modified>
  <cp:category/>
</cp:coreProperties>
</file>