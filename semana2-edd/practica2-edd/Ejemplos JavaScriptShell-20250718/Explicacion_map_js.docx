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44559" w14:textId="77777777" w:rsidR="003A47FE" w:rsidRPr="007C5CD9" w:rsidRDefault="00000000">
      <w:pPr>
        <w:pStyle w:val="Title"/>
        <w:rPr>
          <w:sz w:val="32"/>
          <w:szCs w:val="32"/>
          <w:lang w:val="es-ES"/>
        </w:rPr>
      </w:pPr>
      <w:r w:rsidRPr="007C5CD9">
        <w:rPr>
          <w:sz w:val="32"/>
          <w:szCs w:val="32"/>
          <w:lang w:val="es-ES"/>
        </w:rPr>
        <w:t>Explicación paso a paso del uso de Array.map() en JavaScript</w:t>
      </w:r>
    </w:p>
    <w:p w14:paraId="21654CB6" w14:textId="77777777" w:rsidR="003A47FE" w:rsidRPr="007C5CD9" w:rsidRDefault="00000000">
      <w:pPr>
        <w:pStyle w:val="Heading1"/>
        <w:rPr>
          <w:lang w:val="es-ES"/>
        </w:rPr>
      </w:pPr>
      <w:r w:rsidRPr="007C5CD9">
        <w:rPr>
          <w:lang w:val="es-ES"/>
        </w:rPr>
        <w:t>Código original</w:t>
      </w:r>
    </w:p>
    <w:p w14:paraId="463CB2BD" w14:textId="77777777" w:rsidR="003A47FE" w:rsidRPr="007C5CD9" w:rsidRDefault="00000000">
      <w:pPr>
        <w:rPr>
          <w:lang w:val="es-ES"/>
        </w:rPr>
      </w:pPr>
      <w:r w:rsidRPr="007C5CD9">
        <w:rPr>
          <w:lang w:val="es-ES"/>
        </w:rPr>
        <w:t>// Definir un array de números</w:t>
      </w:r>
      <w:r w:rsidRPr="007C5CD9">
        <w:rPr>
          <w:lang w:val="es-ES"/>
        </w:rPr>
        <w:br/>
        <w:t>let numeros = [1, 2, 3, 4, 5];</w:t>
      </w:r>
      <w:r w:rsidRPr="007C5CD9">
        <w:rPr>
          <w:lang w:val="es-ES"/>
        </w:rPr>
        <w:br/>
      </w:r>
      <w:r w:rsidRPr="007C5CD9">
        <w:rPr>
          <w:lang w:val="es-ES"/>
        </w:rPr>
        <w:br/>
        <w:t>// Usar Array.map() para crear un nuevo array donde cada número se multiplica por 2</w:t>
      </w:r>
      <w:r w:rsidRPr="007C5CD9">
        <w:rPr>
          <w:lang w:val="es-ES"/>
        </w:rPr>
        <w:br/>
        <w:t>let numerosMultiplicados = numeros.map(function(numero) {</w:t>
      </w:r>
      <w:r w:rsidRPr="007C5CD9">
        <w:rPr>
          <w:lang w:val="es-ES"/>
        </w:rPr>
        <w:br/>
        <w:t xml:space="preserve">    return numero * 2;</w:t>
      </w:r>
      <w:r w:rsidRPr="007C5CD9">
        <w:rPr>
          <w:lang w:val="es-ES"/>
        </w:rPr>
        <w:br/>
        <w:t>});</w:t>
      </w:r>
      <w:r w:rsidRPr="007C5CD9">
        <w:rPr>
          <w:lang w:val="es-ES"/>
        </w:rPr>
        <w:br/>
      </w:r>
      <w:r w:rsidRPr="007C5CD9">
        <w:rPr>
          <w:lang w:val="es-ES"/>
        </w:rPr>
        <w:br/>
        <w:t>// Mostrar el array original</w:t>
      </w:r>
      <w:r w:rsidRPr="007C5CD9">
        <w:rPr>
          <w:lang w:val="es-ES"/>
        </w:rPr>
        <w:br/>
        <w:t>console.log("Array original:", numeros);</w:t>
      </w:r>
      <w:r w:rsidRPr="007C5CD9">
        <w:rPr>
          <w:lang w:val="es-ES"/>
        </w:rPr>
        <w:br/>
      </w:r>
      <w:r w:rsidRPr="007C5CD9">
        <w:rPr>
          <w:lang w:val="es-ES"/>
        </w:rPr>
        <w:br/>
        <w:t>// Mostrar el nuevo array con los números multiplicados por 2</w:t>
      </w:r>
      <w:r w:rsidRPr="007C5CD9">
        <w:rPr>
          <w:lang w:val="es-ES"/>
        </w:rPr>
        <w:br/>
        <w:t>console.log("Array multiplicado:", numerosMultiplicados);</w:t>
      </w:r>
      <w:r w:rsidRPr="007C5CD9">
        <w:rPr>
          <w:lang w:val="es-ES"/>
        </w:rPr>
        <w:br/>
      </w:r>
      <w:r w:rsidRPr="007C5CD9">
        <w:rPr>
          <w:lang w:val="es-ES"/>
        </w:rPr>
        <w:br/>
        <w:t>// Otro ejemplo: convertir un array de cadenas a mayúsculas</w:t>
      </w:r>
      <w:r w:rsidRPr="007C5CD9">
        <w:rPr>
          <w:lang w:val="es-ES"/>
        </w:rPr>
        <w:br/>
        <w:t>let palabras = ["hola", "mundo", "java"];</w:t>
      </w:r>
      <w:r w:rsidRPr="007C5CD9">
        <w:rPr>
          <w:lang w:val="es-ES"/>
        </w:rPr>
        <w:br/>
        <w:t>let palabrasEnMayusculas = palabras.map(function(palabra) {</w:t>
      </w:r>
      <w:r w:rsidRPr="007C5CD9">
        <w:rPr>
          <w:lang w:val="es-ES"/>
        </w:rPr>
        <w:br/>
        <w:t xml:space="preserve">    return palabra.toUpperCase();</w:t>
      </w:r>
      <w:r w:rsidRPr="007C5CD9">
        <w:rPr>
          <w:lang w:val="es-ES"/>
        </w:rPr>
        <w:br/>
        <w:t>});</w:t>
      </w:r>
      <w:r w:rsidRPr="007C5CD9">
        <w:rPr>
          <w:lang w:val="es-ES"/>
        </w:rPr>
        <w:br/>
      </w:r>
      <w:r w:rsidRPr="007C5CD9">
        <w:rPr>
          <w:lang w:val="es-ES"/>
        </w:rPr>
        <w:br/>
        <w:t>console.log("Palabras originales:", palabras);</w:t>
      </w:r>
      <w:r w:rsidRPr="007C5CD9">
        <w:rPr>
          <w:lang w:val="es-ES"/>
        </w:rPr>
        <w:br/>
        <w:t>console.log("Palabras en mayúsculas:", palabrasEnMayusculas);</w:t>
      </w:r>
      <w:r w:rsidRPr="007C5CD9">
        <w:rPr>
          <w:lang w:val="es-ES"/>
        </w:rPr>
        <w:br/>
      </w:r>
    </w:p>
    <w:p w14:paraId="21A1E796" w14:textId="77777777" w:rsidR="003A47FE" w:rsidRPr="007C5CD9" w:rsidRDefault="00000000">
      <w:pPr>
        <w:pStyle w:val="Heading1"/>
        <w:rPr>
          <w:lang w:val="es-ES"/>
        </w:rPr>
      </w:pPr>
      <w:r w:rsidRPr="007C5CD9">
        <w:rPr>
          <w:lang w:val="es-ES"/>
        </w:rPr>
        <w:t>Explicación paso a paso</w:t>
      </w:r>
    </w:p>
    <w:p w14:paraId="5B3E20AF" w14:textId="77777777" w:rsidR="003A47FE" w:rsidRPr="007C5CD9" w:rsidRDefault="00000000">
      <w:pPr>
        <w:pStyle w:val="Heading2"/>
        <w:rPr>
          <w:lang w:val="es-ES"/>
        </w:rPr>
      </w:pPr>
      <w:r w:rsidRPr="007C5CD9">
        <w:rPr>
          <w:lang w:val="es-ES"/>
        </w:rPr>
        <w:t>1. Definición del array de números</w:t>
      </w:r>
    </w:p>
    <w:p w14:paraId="7978C671" w14:textId="77777777" w:rsidR="003A47FE" w:rsidRPr="007C5CD9" w:rsidRDefault="00000000">
      <w:pPr>
        <w:rPr>
          <w:lang w:val="es-ES"/>
        </w:rPr>
      </w:pPr>
      <w:r w:rsidRPr="007C5CD9">
        <w:rPr>
          <w:lang w:val="es-ES"/>
        </w:rPr>
        <w:t>let numeros = [1, 2, 3, 4, 5];</w:t>
      </w:r>
      <w:r w:rsidRPr="007C5CD9">
        <w:rPr>
          <w:lang w:val="es-ES"/>
        </w:rPr>
        <w:br/>
        <w:t>• ¿Qué hace?</w:t>
      </w:r>
      <w:r w:rsidRPr="007C5CD9">
        <w:rPr>
          <w:lang w:val="es-ES"/>
        </w:rPr>
        <w:br/>
        <w:t xml:space="preserve">  Crea un array llamado "numeros" con los valores [1, 2, 3, 4, 5].</w:t>
      </w:r>
      <w:r w:rsidRPr="007C5CD9">
        <w:rPr>
          <w:lang w:val="es-ES"/>
        </w:rPr>
        <w:br/>
        <w:t>• ¿Para qué sirve?</w:t>
      </w:r>
      <w:r w:rsidRPr="007C5CD9">
        <w:rPr>
          <w:lang w:val="es-ES"/>
        </w:rPr>
        <w:br/>
        <w:t xml:space="preserve">  Es el array base sobre el que se aplicarán transformaciones usando map().</w:t>
      </w:r>
    </w:p>
    <w:p w14:paraId="2961DA55" w14:textId="77777777" w:rsidR="003A47FE" w:rsidRPr="007C5CD9" w:rsidRDefault="00000000">
      <w:pPr>
        <w:pStyle w:val="Heading2"/>
        <w:rPr>
          <w:lang w:val="es-ES"/>
        </w:rPr>
      </w:pPr>
      <w:r w:rsidRPr="007C5CD9">
        <w:rPr>
          <w:lang w:val="es-ES"/>
        </w:rPr>
        <w:t>2. Usar map() para transformar cada elemento</w:t>
      </w:r>
    </w:p>
    <w:p w14:paraId="2A01BD55" w14:textId="77777777" w:rsidR="003A47FE" w:rsidRPr="007C5CD9" w:rsidRDefault="00000000">
      <w:pPr>
        <w:rPr>
          <w:lang w:val="es-ES"/>
        </w:rPr>
      </w:pPr>
      <w:r w:rsidRPr="007C5CD9">
        <w:rPr>
          <w:lang w:val="es-ES"/>
        </w:rPr>
        <w:t>let numerosMultiplicados = numeros.map(function(numero) {</w:t>
      </w:r>
      <w:r w:rsidRPr="007C5CD9">
        <w:rPr>
          <w:lang w:val="es-ES"/>
        </w:rPr>
        <w:br/>
        <w:t xml:space="preserve">    return numero * 2;</w:t>
      </w:r>
      <w:r w:rsidRPr="007C5CD9">
        <w:rPr>
          <w:lang w:val="es-ES"/>
        </w:rPr>
        <w:br/>
        <w:t>});</w:t>
      </w:r>
      <w:r w:rsidRPr="007C5CD9">
        <w:rPr>
          <w:lang w:val="es-ES"/>
        </w:rPr>
        <w:br/>
        <w:t>• ¿Qué hace?</w:t>
      </w:r>
      <w:r w:rsidRPr="007C5CD9">
        <w:rPr>
          <w:lang w:val="es-ES"/>
        </w:rPr>
        <w:br/>
      </w:r>
      <w:r w:rsidRPr="007C5CD9">
        <w:rPr>
          <w:lang w:val="es-ES"/>
        </w:rPr>
        <w:lastRenderedPageBreak/>
        <w:t xml:space="preserve">  Utiliza el método map() para crear un nuevo array donde cada elemento de "numeros" es multiplicado por 2.</w:t>
      </w:r>
      <w:r w:rsidRPr="007C5CD9">
        <w:rPr>
          <w:lang w:val="es-ES"/>
        </w:rPr>
        <w:br/>
        <w:t xml:space="preserve">  La función anónima toma cada elemento (numero) del array original y devuelve ese elemento por 2.</w:t>
      </w:r>
      <w:r w:rsidRPr="007C5CD9">
        <w:rPr>
          <w:lang w:val="es-ES"/>
        </w:rPr>
        <w:br/>
        <w:t>• ¿Para qué sirve?</w:t>
      </w:r>
      <w:r w:rsidRPr="007C5CD9">
        <w:rPr>
          <w:lang w:val="es-ES"/>
        </w:rPr>
        <w:br/>
        <w:t xml:space="preserve">  Permite transformar todos los elementos de un array de manera sencilla y sin modificar el array original.</w:t>
      </w:r>
      <w:r w:rsidRPr="007C5CD9">
        <w:rPr>
          <w:lang w:val="es-ES"/>
        </w:rPr>
        <w:br/>
        <w:t>• ¿Resultado?</w:t>
      </w:r>
      <w:r w:rsidRPr="007C5CD9">
        <w:rPr>
          <w:lang w:val="es-ES"/>
        </w:rPr>
        <w:br/>
        <w:t xml:space="preserve">  El nuevo array es [2, 4, 6, 8, 10].</w:t>
      </w:r>
    </w:p>
    <w:p w14:paraId="1FC9202D" w14:textId="77777777" w:rsidR="003A47FE" w:rsidRPr="007C5CD9" w:rsidRDefault="00000000">
      <w:pPr>
        <w:pStyle w:val="Heading2"/>
        <w:rPr>
          <w:lang w:val="es-ES"/>
        </w:rPr>
      </w:pPr>
      <w:r w:rsidRPr="007C5CD9">
        <w:rPr>
          <w:lang w:val="es-ES"/>
        </w:rPr>
        <w:t>3. Mostrar el array original</w:t>
      </w:r>
    </w:p>
    <w:p w14:paraId="01E41DF7" w14:textId="77777777" w:rsidR="003A47FE" w:rsidRPr="007C5CD9" w:rsidRDefault="00000000">
      <w:pPr>
        <w:rPr>
          <w:lang w:val="es-ES"/>
        </w:rPr>
      </w:pPr>
      <w:r w:rsidRPr="007C5CD9">
        <w:rPr>
          <w:lang w:val="es-ES"/>
        </w:rPr>
        <w:t>console.log("Array original:", numeros);</w:t>
      </w:r>
      <w:r w:rsidRPr="007C5CD9">
        <w:rPr>
          <w:lang w:val="es-ES"/>
        </w:rPr>
        <w:br/>
        <w:t>• ¿Qué hace?</w:t>
      </w:r>
      <w:r w:rsidRPr="007C5CD9">
        <w:rPr>
          <w:lang w:val="es-ES"/>
        </w:rPr>
        <w:br/>
        <w:t xml:space="preserve">  Imprime el array original.</w:t>
      </w:r>
      <w:r w:rsidRPr="007C5CD9">
        <w:rPr>
          <w:lang w:val="es-ES"/>
        </w:rPr>
        <w:br/>
        <w:t>• ¿Para qué sirve?</w:t>
      </w:r>
      <w:r w:rsidRPr="007C5CD9">
        <w:rPr>
          <w:lang w:val="es-ES"/>
        </w:rPr>
        <w:br/>
        <w:t xml:space="preserve">  Demuestra que el método map() no cambia el array original, solo genera uno nuevo.</w:t>
      </w:r>
      <w:r w:rsidRPr="007C5CD9">
        <w:rPr>
          <w:lang w:val="es-ES"/>
        </w:rPr>
        <w:br/>
        <w:t>• ¿Qué imprime?</w:t>
      </w:r>
      <w:r w:rsidRPr="007C5CD9">
        <w:rPr>
          <w:lang w:val="es-ES"/>
        </w:rPr>
        <w:br/>
        <w:t xml:space="preserve">  Array original: [1, 2, 3, 4, 5]</w:t>
      </w:r>
    </w:p>
    <w:p w14:paraId="275E4860" w14:textId="77777777" w:rsidR="003A47FE" w:rsidRPr="007C5CD9" w:rsidRDefault="00000000">
      <w:pPr>
        <w:pStyle w:val="Heading2"/>
        <w:rPr>
          <w:lang w:val="es-ES"/>
        </w:rPr>
      </w:pPr>
      <w:r w:rsidRPr="007C5CD9">
        <w:rPr>
          <w:lang w:val="es-ES"/>
        </w:rPr>
        <w:t>4. Mostrar el nuevo array transformado</w:t>
      </w:r>
    </w:p>
    <w:p w14:paraId="670B54D4" w14:textId="77777777" w:rsidR="003A47FE" w:rsidRPr="007C5CD9" w:rsidRDefault="00000000">
      <w:pPr>
        <w:rPr>
          <w:lang w:val="es-ES"/>
        </w:rPr>
      </w:pPr>
      <w:r w:rsidRPr="007C5CD9">
        <w:rPr>
          <w:lang w:val="es-ES"/>
        </w:rPr>
        <w:t>console.log("Array multiplicado:", numerosMultiplicados);</w:t>
      </w:r>
      <w:r w:rsidRPr="007C5CD9">
        <w:rPr>
          <w:lang w:val="es-ES"/>
        </w:rPr>
        <w:br/>
        <w:t>• ¿Qué hace?</w:t>
      </w:r>
      <w:r w:rsidRPr="007C5CD9">
        <w:rPr>
          <w:lang w:val="es-ES"/>
        </w:rPr>
        <w:br/>
        <w:t xml:space="preserve">  Imprime el nuevo array con los valores multiplicados por 2.</w:t>
      </w:r>
      <w:r w:rsidRPr="007C5CD9">
        <w:rPr>
          <w:lang w:val="es-ES"/>
        </w:rPr>
        <w:br/>
        <w:t>• ¿Qué imprime?</w:t>
      </w:r>
      <w:r w:rsidRPr="007C5CD9">
        <w:rPr>
          <w:lang w:val="es-ES"/>
        </w:rPr>
        <w:br/>
        <w:t xml:space="preserve">  Array multiplicado: [2, 4, 6, 8, 10]</w:t>
      </w:r>
    </w:p>
    <w:p w14:paraId="38C24493" w14:textId="77777777" w:rsidR="003A47FE" w:rsidRPr="007C5CD9" w:rsidRDefault="00000000">
      <w:pPr>
        <w:pStyle w:val="Heading2"/>
        <w:rPr>
          <w:lang w:val="es-ES"/>
        </w:rPr>
      </w:pPr>
      <w:r w:rsidRPr="007C5CD9">
        <w:rPr>
          <w:lang w:val="es-ES"/>
        </w:rPr>
        <w:t>5. Ejemplo con cadenas: convertir a mayúsculas</w:t>
      </w:r>
    </w:p>
    <w:p w14:paraId="0FCD8309" w14:textId="77777777" w:rsidR="003A47FE" w:rsidRPr="007C5CD9" w:rsidRDefault="00000000">
      <w:pPr>
        <w:rPr>
          <w:lang w:val="es-ES"/>
        </w:rPr>
      </w:pPr>
      <w:r w:rsidRPr="007C5CD9">
        <w:rPr>
          <w:lang w:val="es-ES"/>
        </w:rPr>
        <w:t>let palabras = ["hola", "mundo", "java"];</w:t>
      </w:r>
      <w:r w:rsidRPr="007C5CD9">
        <w:rPr>
          <w:lang w:val="es-ES"/>
        </w:rPr>
        <w:br/>
        <w:t>let palabrasEnMayusculas = palabras.map(function(palabra) {</w:t>
      </w:r>
      <w:r w:rsidRPr="007C5CD9">
        <w:rPr>
          <w:lang w:val="es-ES"/>
        </w:rPr>
        <w:br/>
        <w:t xml:space="preserve">    return palabra.toUpperCase();</w:t>
      </w:r>
      <w:r w:rsidRPr="007C5CD9">
        <w:rPr>
          <w:lang w:val="es-ES"/>
        </w:rPr>
        <w:br/>
        <w:t>});</w:t>
      </w:r>
      <w:r w:rsidRPr="007C5CD9">
        <w:rPr>
          <w:lang w:val="es-ES"/>
        </w:rPr>
        <w:br/>
        <w:t>• ¿Qué hace?</w:t>
      </w:r>
      <w:r w:rsidRPr="007C5CD9">
        <w:rPr>
          <w:lang w:val="es-ES"/>
        </w:rPr>
        <w:br/>
        <w:t xml:space="preserve">  Crea un array de palabras en minúsculas. Luego usa map() para convertir cada palabra a mayúsculas con el método .toUpperCase().</w:t>
      </w:r>
      <w:r w:rsidRPr="007C5CD9">
        <w:rPr>
          <w:lang w:val="es-ES"/>
        </w:rPr>
        <w:br/>
        <w:t>• ¿Para qué sirve?</w:t>
      </w:r>
      <w:r w:rsidRPr="007C5CD9">
        <w:rPr>
          <w:lang w:val="es-ES"/>
        </w:rPr>
        <w:br/>
        <w:t xml:space="preserve">  Puedes transformar rápidamente un array de strings aplicando una función a cada elemento.</w:t>
      </w:r>
      <w:r w:rsidRPr="007C5CD9">
        <w:rPr>
          <w:lang w:val="es-ES"/>
        </w:rPr>
        <w:br/>
        <w:t>• ¿Resultado?</w:t>
      </w:r>
      <w:r w:rsidRPr="007C5CD9">
        <w:rPr>
          <w:lang w:val="es-ES"/>
        </w:rPr>
        <w:br/>
        <w:t xml:space="preserve">  El nuevo array es ["HOLA", "MUNDO", "JAVA"].</w:t>
      </w:r>
    </w:p>
    <w:p w14:paraId="5A28BC9F" w14:textId="77777777" w:rsidR="003A47FE" w:rsidRPr="007C5CD9" w:rsidRDefault="00000000">
      <w:pPr>
        <w:pStyle w:val="Heading2"/>
        <w:rPr>
          <w:lang w:val="es-ES"/>
        </w:rPr>
      </w:pPr>
      <w:r w:rsidRPr="007C5CD9">
        <w:rPr>
          <w:lang w:val="es-ES"/>
        </w:rPr>
        <w:t>6. Mostrar resultados de las cadenas</w:t>
      </w:r>
    </w:p>
    <w:p w14:paraId="67D8FD1F" w14:textId="77777777" w:rsidR="003A47FE" w:rsidRPr="007C5CD9" w:rsidRDefault="00000000">
      <w:pPr>
        <w:rPr>
          <w:lang w:val="es-ES"/>
        </w:rPr>
      </w:pPr>
      <w:r w:rsidRPr="007C5CD9">
        <w:rPr>
          <w:lang w:val="es-ES"/>
        </w:rPr>
        <w:t>console.log("Palabras originales:", palabras);</w:t>
      </w:r>
      <w:r w:rsidRPr="007C5CD9">
        <w:rPr>
          <w:lang w:val="es-ES"/>
        </w:rPr>
        <w:br/>
        <w:t>console.log("Palabras en mayúsculas:", palabrasEnMayusculas);</w:t>
      </w:r>
      <w:r w:rsidRPr="007C5CD9">
        <w:rPr>
          <w:lang w:val="es-ES"/>
        </w:rPr>
        <w:br/>
        <w:t>• ¿Qué hacen?</w:t>
      </w:r>
      <w:r w:rsidRPr="007C5CD9">
        <w:rPr>
          <w:lang w:val="es-ES"/>
        </w:rPr>
        <w:br/>
      </w:r>
      <w:r w:rsidRPr="007C5CD9">
        <w:rPr>
          <w:lang w:val="es-ES"/>
        </w:rPr>
        <w:lastRenderedPageBreak/>
        <w:t xml:space="preserve">  Imprimen el array original y el array transformado.</w:t>
      </w:r>
      <w:r w:rsidRPr="007C5CD9">
        <w:rPr>
          <w:lang w:val="es-ES"/>
        </w:rPr>
        <w:br/>
        <w:t>• ¿Qué imprimen?</w:t>
      </w:r>
      <w:r w:rsidRPr="007C5CD9">
        <w:rPr>
          <w:lang w:val="es-ES"/>
        </w:rPr>
        <w:br/>
        <w:t xml:space="preserve">  Palabras originales: ["hola", "mundo", "java"]</w:t>
      </w:r>
      <w:r w:rsidRPr="007C5CD9">
        <w:rPr>
          <w:lang w:val="es-ES"/>
        </w:rPr>
        <w:br/>
        <w:t xml:space="preserve">  Palabras en mayúsculas: ["HOLA", "MUNDO", "JAVA"]</w:t>
      </w:r>
    </w:p>
    <w:p w14:paraId="0A73748B" w14:textId="77777777" w:rsidR="003A47FE" w:rsidRPr="007C5CD9" w:rsidRDefault="00000000">
      <w:pPr>
        <w:pStyle w:val="Heading1"/>
        <w:rPr>
          <w:lang w:val="es-ES"/>
        </w:rPr>
      </w:pPr>
      <w:r w:rsidRPr="007C5CD9">
        <w:rPr>
          <w:lang w:val="es-ES"/>
        </w:rPr>
        <w:t>Resumen general sobre map()</w:t>
      </w:r>
    </w:p>
    <w:p w14:paraId="0A4AA9A7" w14:textId="77777777" w:rsidR="003A47FE" w:rsidRPr="007C5CD9" w:rsidRDefault="00000000">
      <w:pPr>
        <w:rPr>
          <w:lang w:val="es-ES"/>
        </w:rPr>
      </w:pPr>
      <w:r w:rsidRPr="007C5CD9">
        <w:rPr>
          <w:lang w:val="es-ES"/>
        </w:rPr>
        <w:t>• map(): Recorre cada elemento de un array, aplica una función, y devuelve un nuevo array con los resultados.</w:t>
      </w:r>
      <w:r w:rsidRPr="007C5CD9">
        <w:rPr>
          <w:lang w:val="es-ES"/>
        </w:rPr>
        <w:br/>
        <w:t>• No modifica el array original.</w:t>
      </w:r>
      <w:r w:rsidRPr="007C5CD9">
        <w:rPr>
          <w:lang w:val="es-ES"/>
        </w:rPr>
        <w:br/>
        <w:t>• Es útil para transformar datos fácilmente (matemáticas, textos, objetos, etc.).</w:t>
      </w:r>
    </w:p>
    <w:sectPr w:rsidR="003A47FE" w:rsidRPr="007C5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547782">
    <w:abstractNumId w:val="8"/>
  </w:num>
  <w:num w:numId="2" w16cid:durableId="1985544520">
    <w:abstractNumId w:val="6"/>
  </w:num>
  <w:num w:numId="3" w16cid:durableId="128325687">
    <w:abstractNumId w:val="5"/>
  </w:num>
  <w:num w:numId="4" w16cid:durableId="166219021">
    <w:abstractNumId w:val="4"/>
  </w:num>
  <w:num w:numId="5" w16cid:durableId="917327353">
    <w:abstractNumId w:val="7"/>
  </w:num>
  <w:num w:numId="6" w16cid:durableId="2127430234">
    <w:abstractNumId w:val="3"/>
  </w:num>
  <w:num w:numId="7" w16cid:durableId="951787685">
    <w:abstractNumId w:val="2"/>
  </w:num>
  <w:num w:numId="8" w16cid:durableId="2110157255">
    <w:abstractNumId w:val="1"/>
  </w:num>
  <w:num w:numId="9" w16cid:durableId="164681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7FE"/>
    <w:rsid w:val="004F2EE9"/>
    <w:rsid w:val="007C5C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78F4A"/>
  <w14:defaultImageDpi w14:val="300"/>
  <w15:docId w15:val="{3403D8FC-E251-4DC9-B54E-9E55026E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2025-07-18T14:04:00Z</dcterms:modified>
  <cp:category/>
</cp:coreProperties>
</file>