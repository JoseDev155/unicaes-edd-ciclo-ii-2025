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56F1B" w14:textId="77777777" w:rsidR="002E138D" w:rsidRPr="00E758D8" w:rsidRDefault="00000000">
      <w:pPr>
        <w:pStyle w:val="Title"/>
        <w:rPr>
          <w:sz w:val="40"/>
          <w:szCs w:val="40"/>
          <w:lang w:val="es-ES"/>
        </w:rPr>
      </w:pPr>
      <w:r w:rsidRPr="00E758D8">
        <w:rPr>
          <w:sz w:val="40"/>
          <w:szCs w:val="40"/>
          <w:lang w:val="es-ES"/>
        </w:rPr>
        <w:t>Explicación paso a paso del uso de String.slice() en JavaScript</w:t>
      </w:r>
    </w:p>
    <w:p w14:paraId="598443A9" w14:textId="77777777" w:rsidR="002E138D" w:rsidRPr="00E758D8" w:rsidRDefault="00000000">
      <w:pPr>
        <w:pStyle w:val="Heading1"/>
        <w:rPr>
          <w:lang w:val="es-ES"/>
        </w:rPr>
      </w:pPr>
      <w:r w:rsidRPr="00E758D8">
        <w:rPr>
          <w:lang w:val="es-ES"/>
        </w:rPr>
        <w:t>Código original</w:t>
      </w:r>
    </w:p>
    <w:p w14:paraId="422496F7" w14:textId="77777777" w:rsidR="002E138D" w:rsidRPr="00E758D8" w:rsidRDefault="00000000">
      <w:pPr>
        <w:rPr>
          <w:lang w:val="es-ES"/>
        </w:rPr>
      </w:pPr>
      <w:r w:rsidRPr="00E758D8">
        <w:rPr>
          <w:lang w:val="es-ES"/>
        </w:rPr>
        <w:t>// Definir una cadena de texto</w:t>
      </w:r>
      <w:r w:rsidRPr="00E758D8">
        <w:rPr>
          <w:lang w:val="es-ES"/>
        </w:rPr>
        <w:br/>
        <w:t>let texto = "JavaScript es increíble";</w:t>
      </w:r>
      <w:r w:rsidRPr="00E758D8">
        <w:rPr>
          <w:lang w:val="es-ES"/>
        </w:rPr>
        <w:br/>
      </w:r>
      <w:r w:rsidRPr="00E758D8">
        <w:rPr>
          <w:lang w:val="es-ES"/>
        </w:rPr>
        <w:br/>
        <w:t>// Usar String.slice() para extraer una parte de la cadena</w:t>
      </w:r>
      <w:r w:rsidRPr="00E758D8">
        <w:rPr>
          <w:lang w:val="es-ES"/>
        </w:rPr>
        <w:br/>
        <w:t>let parte1 = texto.slice(0, 10);  // Extraer desde el índice 0 hasta el índice 10</w:t>
      </w:r>
      <w:r w:rsidRPr="00E758D8">
        <w:rPr>
          <w:lang w:val="es-ES"/>
        </w:rPr>
        <w:br/>
        <w:t>console.log("Parte 1 (índice 0 a 10):", parte1);</w:t>
      </w:r>
      <w:r w:rsidRPr="00E758D8">
        <w:rPr>
          <w:lang w:val="es-ES"/>
        </w:rPr>
        <w:br/>
      </w:r>
      <w:r w:rsidRPr="00E758D8">
        <w:rPr>
          <w:lang w:val="es-ES"/>
        </w:rPr>
        <w:br/>
        <w:t>let parte2 = texto.slice(11);  // Extraer desde el índice 11 hasta el final</w:t>
      </w:r>
      <w:r w:rsidRPr="00E758D8">
        <w:rPr>
          <w:lang w:val="es-ES"/>
        </w:rPr>
        <w:br/>
        <w:t>console.log("Parte 2 (desde el índice 11 hasta el final):", parte2);</w:t>
      </w:r>
      <w:r w:rsidRPr="00E758D8">
        <w:rPr>
          <w:lang w:val="es-ES"/>
        </w:rPr>
        <w:br/>
      </w:r>
      <w:r w:rsidRPr="00E758D8">
        <w:rPr>
          <w:lang w:val="es-ES"/>
        </w:rPr>
        <w:br/>
        <w:t>let parte3 = texto.slice(-10);  // Extraer los últimos 10 caracteres</w:t>
      </w:r>
      <w:r w:rsidRPr="00E758D8">
        <w:rPr>
          <w:lang w:val="es-ES"/>
        </w:rPr>
        <w:br/>
        <w:t>console.log("Parte 3 (últimos 10 caracteres):", parte3);</w:t>
      </w:r>
      <w:r w:rsidRPr="00E758D8">
        <w:rPr>
          <w:lang w:val="es-ES"/>
        </w:rPr>
        <w:br/>
      </w:r>
      <w:r w:rsidRPr="00E758D8">
        <w:rPr>
          <w:lang w:val="es-ES"/>
        </w:rPr>
        <w:br/>
        <w:t>let parte4 = texto.slice(4, 14);  // Extraer desde el índice 4 hasta el 14</w:t>
      </w:r>
      <w:r w:rsidRPr="00E758D8">
        <w:rPr>
          <w:lang w:val="es-ES"/>
        </w:rPr>
        <w:br/>
        <w:t>console.log("Parte 4 (índice 4 a 14):", parte4);</w:t>
      </w:r>
      <w:r w:rsidRPr="00E758D8">
        <w:rPr>
          <w:lang w:val="es-ES"/>
        </w:rPr>
        <w:br/>
      </w:r>
    </w:p>
    <w:p w14:paraId="10C06324" w14:textId="77777777" w:rsidR="002E138D" w:rsidRPr="00E758D8" w:rsidRDefault="00000000">
      <w:pPr>
        <w:pStyle w:val="Heading1"/>
        <w:rPr>
          <w:lang w:val="es-ES"/>
        </w:rPr>
      </w:pPr>
      <w:r w:rsidRPr="00E758D8">
        <w:rPr>
          <w:lang w:val="es-ES"/>
        </w:rPr>
        <w:t>Explicación paso a paso</w:t>
      </w:r>
    </w:p>
    <w:p w14:paraId="3FA814A6" w14:textId="77777777" w:rsidR="002E138D" w:rsidRPr="00E758D8" w:rsidRDefault="00000000">
      <w:pPr>
        <w:pStyle w:val="Heading2"/>
        <w:rPr>
          <w:lang w:val="es-ES"/>
        </w:rPr>
      </w:pPr>
      <w:r w:rsidRPr="00E758D8">
        <w:rPr>
          <w:lang w:val="es-ES"/>
        </w:rPr>
        <w:t>1. Definir una cadena de texto</w:t>
      </w:r>
    </w:p>
    <w:p w14:paraId="2E2D0377" w14:textId="77777777" w:rsidR="002E138D" w:rsidRPr="00E758D8" w:rsidRDefault="00000000">
      <w:pPr>
        <w:rPr>
          <w:lang w:val="es-ES"/>
        </w:rPr>
      </w:pPr>
      <w:r w:rsidRPr="00E758D8">
        <w:rPr>
          <w:lang w:val="es-ES"/>
        </w:rPr>
        <w:t>let texto = "JavaScript es increíble";</w:t>
      </w:r>
      <w:r w:rsidRPr="00E758D8">
        <w:rPr>
          <w:lang w:val="es-ES"/>
        </w:rPr>
        <w:br/>
        <w:t>• ¿Qué hace?</w:t>
      </w:r>
      <w:r w:rsidRPr="00E758D8">
        <w:rPr>
          <w:lang w:val="es-ES"/>
        </w:rPr>
        <w:br/>
        <w:t xml:space="preserve">  Crea una variable llamada "texto" y le asigna la cadena "JavaScript es increíble".</w:t>
      </w:r>
      <w:r w:rsidRPr="00E758D8">
        <w:rPr>
          <w:lang w:val="es-ES"/>
        </w:rPr>
        <w:br/>
        <w:t>• ¿Para qué sirve?</w:t>
      </w:r>
      <w:r w:rsidRPr="00E758D8">
        <w:rPr>
          <w:lang w:val="es-ES"/>
        </w:rPr>
        <w:br/>
        <w:t xml:space="preserve">  Esta cadena será usada para demostrar cómo extraer fragmentos usando el método </w:t>
      </w:r>
      <w:proofErr w:type="gramStart"/>
      <w:r w:rsidRPr="00E758D8">
        <w:rPr>
          <w:lang w:val="es-ES"/>
        </w:rPr>
        <w:t>slice(</w:t>
      </w:r>
      <w:proofErr w:type="gramEnd"/>
      <w:r w:rsidRPr="00E758D8">
        <w:rPr>
          <w:lang w:val="es-ES"/>
        </w:rPr>
        <w:t>).</w:t>
      </w:r>
    </w:p>
    <w:p w14:paraId="0FEAB9EF" w14:textId="77777777" w:rsidR="002E138D" w:rsidRPr="00E758D8" w:rsidRDefault="00000000">
      <w:pPr>
        <w:pStyle w:val="Heading2"/>
        <w:rPr>
          <w:lang w:val="es-ES"/>
        </w:rPr>
      </w:pPr>
      <w:r w:rsidRPr="00E758D8">
        <w:rPr>
          <w:lang w:val="es-ES"/>
        </w:rPr>
        <w:t>2. Usar String.slice() para extraer una parte de la cadena</w:t>
      </w:r>
    </w:p>
    <w:p w14:paraId="3AEBC72A" w14:textId="77777777" w:rsidR="002E138D" w:rsidRPr="00E758D8" w:rsidRDefault="00000000">
      <w:pPr>
        <w:rPr>
          <w:lang w:val="es-ES"/>
        </w:rPr>
      </w:pPr>
      <w:r w:rsidRPr="00E758D8">
        <w:rPr>
          <w:lang w:val="es-ES"/>
        </w:rPr>
        <w:t xml:space="preserve">let parte1 = </w:t>
      </w:r>
      <w:proofErr w:type="gramStart"/>
      <w:r w:rsidRPr="00E758D8">
        <w:rPr>
          <w:lang w:val="es-ES"/>
        </w:rPr>
        <w:t>texto.slice</w:t>
      </w:r>
      <w:proofErr w:type="gramEnd"/>
      <w:r w:rsidRPr="00E758D8">
        <w:rPr>
          <w:lang w:val="es-ES"/>
        </w:rPr>
        <w:t>(0, 10);</w:t>
      </w:r>
      <w:r w:rsidRPr="00E758D8">
        <w:rPr>
          <w:lang w:val="es-ES"/>
        </w:rPr>
        <w:br/>
      </w:r>
      <w:proofErr w:type="gramStart"/>
      <w:r w:rsidRPr="00E758D8">
        <w:rPr>
          <w:lang w:val="es-ES"/>
        </w:rPr>
        <w:t>console.log(</w:t>
      </w:r>
      <w:proofErr w:type="gramEnd"/>
      <w:r w:rsidRPr="00E758D8">
        <w:rPr>
          <w:lang w:val="es-ES"/>
        </w:rPr>
        <w:t>"Parte 1 (índice 0 a 10):", parte1);</w:t>
      </w:r>
      <w:r w:rsidRPr="00E758D8">
        <w:rPr>
          <w:lang w:val="es-ES"/>
        </w:rPr>
        <w:br/>
        <w:t>• ¿Qué hace?</w:t>
      </w:r>
      <w:r w:rsidRPr="00E758D8">
        <w:rPr>
          <w:lang w:val="es-ES"/>
        </w:rPr>
        <w:br/>
        <w:t xml:space="preserve">  slice(0, 10) extrae los caracteres desde el índice 0 hasta el 10, sin incluir el 10.</w:t>
      </w:r>
      <w:r w:rsidRPr="00E758D8">
        <w:rPr>
          <w:lang w:val="es-ES"/>
        </w:rPr>
        <w:br/>
        <w:t xml:space="preserve">  Resultado: "JavaScript"</w:t>
      </w:r>
      <w:r w:rsidRPr="00E758D8">
        <w:rPr>
          <w:lang w:val="es-ES"/>
        </w:rPr>
        <w:br/>
        <w:t>• ¿Qué imprime?</w:t>
      </w:r>
      <w:r w:rsidRPr="00E758D8">
        <w:rPr>
          <w:lang w:val="es-ES"/>
        </w:rPr>
        <w:br/>
        <w:t xml:space="preserve">  Parte 1 (índice 0 a 10): JavaScript</w:t>
      </w:r>
    </w:p>
    <w:p w14:paraId="024458B9" w14:textId="77777777" w:rsidR="002E138D" w:rsidRPr="00E758D8" w:rsidRDefault="00000000">
      <w:pPr>
        <w:rPr>
          <w:lang w:val="es-ES"/>
        </w:rPr>
      </w:pPr>
      <w:r w:rsidRPr="00E758D8">
        <w:rPr>
          <w:lang w:val="es-ES"/>
        </w:rPr>
        <w:lastRenderedPageBreak/>
        <w:t xml:space="preserve">let parte2 = </w:t>
      </w:r>
      <w:proofErr w:type="gramStart"/>
      <w:r w:rsidRPr="00E758D8">
        <w:rPr>
          <w:lang w:val="es-ES"/>
        </w:rPr>
        <w:t>texto.slice</w:t>
      </w:r>
      <w:proofErr w:type="gramEnd"/>
      <w:r w:rsidRPr="00E758D8">
        <w:rPr>
          <w:lang w:val="es-ES"/>
        </w:rPr>
        <w:t>(11);</w:t>
      </w:r>
      <w:r w:rsidRPr="00E758D8">
        <w:rPr>
          <w:lang w:val="es-ES"/>
        </w:rPr>
        <w:br/>
      </w:r>
      <w:proofErr w:type="gramStart"/>
      <w:r w:rsidRPr="00E758D8">
        <w:rPr>
          <w:lang w:val="es-ES"/>
        </w:rPr>
        <w:t>console.log(</w:t>
      </w:r>
      <w:proofErr w:type="gramEnd"/>
      <w:r w:rsidRPr="00E758D8">
        <w:rPr>
          <w:lang w:val="es-ES"/>
        </w:rPr>
        <w:t>"Parte 2 (desde el índice 11 hasta el final):", parte2);</w:t>
      </w:r>
      <w:r w:rsidRPr="00E758D8">
        <w:rPr>
          <w:lang w:val="es-ES"/>
        </w:rPr>
        <w:br/>
        <w:t>• ¿Qué hace?</w:t>
      </w:r>
      <w:r w:rsidRPr="00E758D8">
        <w:rPr>
          <w:lang w:val="es-ES"/>
        </w:rPr>
        <w:br/>
        <w:t xml:space="preserve">  slice(11) extrae la subcadena desde el índice 11 hasta el final.</w:t>
      </w:r>
      <w:r w:rsidRPr="00E758D8">
        <w:rPr>
          <w:lang w:val="es-ES"/>
        </w:rPr>
        <w:br/>
        <w:t xml:space="preserve">  Resultado: "es increíble"</w:t>
      </w:r>
      <w:r w:rsidRPr="00E758D8">
        <w:rPr>
          <w:lang w:val="es-ES"/>
        </w:rPr>
        <w:br/>
        <w:t>• ¿Qué imprime?</w:t>
      </w:r>
      <w:r w:rsidRPr="00E758D8">
        <w:rPr>
          <w:lang w:val="es-ES"/>
        </w:rPr>
        <w:br/>
        <w:t xml:space="preserve">  Parte 2 (desde el índice 11 hasta el final): es increíble</w:t>
      </w:r>
    </w:p>
    <w:p w14:paraId="130C691B" w14:textId="77777777" w:rsidR="002E138D" w:rsidRPr="00E758D8" w:rsidRDefault="00000000">
      <w:pPr>
        <w:rPr>
          <w:lang w:val="es-ES"/>
        </w:rPr>
      </w:pPr>
      <w:r w:rsidRPr="00E758D8">
        <w:rPr>
          <w:lang w:val="es-ES"/>
        </w:rPr>
        <w:t xml:space="preserve">let parte3 = </w:t>
      </w:r>
      <w:proofErr w:type="gramStart"/>
      <w:r w:rsidRPr="00E758D8">
        <w:rPr>
          <w:lang w:val="es-ES"/>
        </w:rPr>
        <w:t>texto.slice</w:t>
      </w:r>
      <w:proofErr w:type="gramEnd"/>
      <w:r w:rsidRPr="00E758D8">
        <w:rPr>
          <w:lang w:val="es-ES"/>
        </w:rPr>
        <w:t>(-10);</w:t>
      </w:r>
      <w:r w:rsidRPr="00E758D8">
        <w:rPr>
          <w:lang w:val="es-ES"/>
        </w:rPr>
        <w:br/>
      </w:r>
      <w:proofErr w:type="gramStart"/>
      <w:r w:rsidRPr="00E758D8">
        <w:rPr>
          <w:lang w:val="es-ES"/>
        </w:rPr>
        <w:t>console.log(</w:t>
      </w:r>
      <w:proofErr w:type="gramEnd"/>
      <w:r w:rsidRPr="00E758D8">
        <w:rPr>
          <w:lang w:val="es-ES"/>
        </w:rPr>
        <w:t>"Parte 3 (últimos 10 caracteres):", parte3);</w:t>
      </w:r>
      <w:r w:rsidRPr="00E758D8">
        <w:rPr>
          <w:lang w:val="es-ES"/>
        </w:rPr>
        <w:br/>
        <w:t>• ¿Qué hace?</w:t>
      </w:r>
      <w:r w:rsidRPr="00E758D8">
        <w:rPr>
          <w:lang w:val="es-ES"/>
        </w:rPr>
        <w:br/>
        <w:t xml:space="preserve">  slice(-10) extrae los últimos 10 caracteres de la cadena.</w:t>
      </w:r>
      <w:r w:rsidRPr="00E758D8">
        <w:rPr>
          <w:lang w:val="es-ES"/>
        </w:rPr>
        <w:br/>
        <w:t xml:space="preserve">  Resultado: "increíble"</w:t>
      </w:r>
      <w:r w:rsidRPr="00E758D8">
        <w:rPr>
          <w:lang w:val="es-ES"/>
        </w:rPr>
        <w:br/>
        <w:t>• ¿Qué imprime?</w:t>
      </w:r>
      <w:r w:rsidRPr="00E758D8">
        <w:rPr>
          <w:lang w:val="es-ES"/>
        </w:rPr>
        <w:br/>
        <w:t xml:space="preserve">  Parte 3 (últimos 10 caracteres): increíble</w:t>
      </w:r>
    </w:p>
    <w:p w14:paraId="5E28F79E" w14:textId="77777777" w:rsidR="002E138D" w:rsidRPr="00E758D8" w:rsidRDefault="00000000">
      <w:pPr>
        <w:rPr>
          <w:lang w:val="es-ES"/>
        </w:rPr>
      </w:pPr>
      <w:r w:rsidRPr="00E758D8">
        <w:rPr>
          <w:lang w:val="es-ES"/>
        </w:rPr>
        <w:t xml:space="preserve">let parte4 = </w:t>
      </w:r>
      <w:proofErr w:type="gramStart"/>
      <w:r w:rsidRPr="00E758D8">
        <w:rPr>
          <w:lang w:val="es-ES"/>
        </w:rPr>
        <w:t>texto.slice</w:t>
      </w:r>
      <w:proofErr w:type="gramEnd"/>
      <w:r w:rsidRPr="00E758D8">
        <w:rPr>
          <w:lang w:val="es-ES"/>
        </w:rPr>
        <w:t>(4, 14);</w:t>
      </w:r>
      <w:r w:rsidRPr="00E758D8">
        <w:rPr>
          <w:lang w:val="es-ES"/>
        </w:rPr>
        <w:br/>
      </w:r>
      <w:proofErr w:type="gramStart"/>
      <w:r w:rsidRPr="00E758D8">
        <w:rPr>
          <w:lang w:val="es-ES"/>
        </w:rPr>
        <w:t>console.log(</w:t>
      </w:r>
      <w:proofErr w:type="gramEnd"/>
      <w:r w:rsidRPr="00E758D8">
        <w:rPr>
          <w:lang w:val="es-ES"/>
        </w:rPr>
        <w:t>"Parte 4 (índice 4 a 14):", parte4);</w:t>
      </w:r>
      <w:r w:rsidRPr="00E758D8">
        <w:rPr>
          <w:lang w:val="es-ES"/>
        </w:rPr>
        <w:br/>
        <w:t>• ¿Qué hace?</w:t>
      </w:r>
      <w:r w:rsidRPr="00E758D8">
        <w:rPr>
          <w:lang w:val="es-ES"/>
        </w:rPr>
        <w:br/>
        <w:t xml:space="preserve">  slice(4, 14) extrae los caracteres desde el índice 4 hasta el 14, sin incluir el 14.</w:t>
      </w:r>
      <w:r w:rsidRPr="00E758D8">
        <w:rPr>
          <w:lang w:val="es-ES"/>
        </w:rPr>
        <w:br/>
        <w:t xml:space="preserve">  Resultado: "Script es "</w:t>
      </w:r>
      <w:r w:rsidRPr="00E758D8">
        <w:rPr>
          <w:lang w:val="es-ES"/>
        </w:rPr>
        <w:br/>
        <w:t>• ¿Qué imprime?</w:t>
      </w:r>
      <w:r w:rsidRPr="00E758D8">
        <w:rPr>
          <w:lang w:val="es-ES"/>
        </w:rPr>
        <w:br/>
        <w:t xml:space="preserve">  Parte 4 (índice 4 a 14): Script es </w:t>
      </w:r>
    </w:p>
    <w:p w14:paraId="64B04BD4" w14:textId="77777777" w:rsidR="002E138D" w:rsidRPr="00E758D8" w:rsidRDefault="00000000">
      <w:pPr>
        <w:pStyle w:val="Heading1"/>
        <w:rPr>
          <w:lang w:val="es-ES"/>
        </w:rPr>
      </w:pPr>
      <w:r w:rsidRPr="00E758D8">
        <w:rPr>
          <w:lang w:val="es-ES"/>
        </w:rPr>
        <w:t>Resumen sobre String.slice()</w:t>
      </w:r>
    </w:p>
    <w:p w14:paraId="5A59DF47" w14:textId="77777777" w:rsidR="002E138D" w:rsidRPr="00E758D8" w:rsidRDefault="00000000">
      <w:pPr>
        <w:rPr>
          <w:lang w:val="es-ES"/>
        </w:rPr>
      </w:pPr>
      <w:r w:rsidRPr="00E758D8">
        <w:rPr>
          <w:lang w:val="es-ES"/>
        </w:rPr>
        <w:t xml:space="preserve">• </w:t>
      </w:r>
      <w:proofErr w:type="gramStart"/>
      <w:r w:rsidRPr="00E758D8">
        <w:rPr>
          <w:lang w:val="es-ES"/>
        </w:rPr>
        <w:t>slice(</w:t>
      </w:r>
      <w:proofErr w:type="gramEnd"/>
      <w:r w:rsidRPr="00E758D8">
        <w:rPr>
          <w:lang w:val="es-ES"/>
        </w:rPr>
        <w:t>inicio, fin): Extrae una porción de la cadena desde el índice inicio hasta el índice fin (sin incluirlo).</w:t>
      </w:r>
      <w:r w:rsidRPr="00E758D8">
        <w:rPr>
          <w:lang w:val="es-ES"/>
        </w:rPr>
        <w:br/>
        <w:t>• slice(inicio): Extrae desde el índice inicio hasta el final de la cadena.</w:t>
      </w:r>
      <w:r w:rsidRPr="00E758D8">
        <w:rPr>
          <w:lang w:val="es-ES"/>
        </w:rPr>
        <w:br/>
        <w:t>• slice(-n): Extrae los últimos n caracteres.</w:t>
      </w:r>
      <w:r w:rsidRPr="00E758D8">
        <w:rPr>
          <w:lang w:val="es-ES"/>
        </w:rPr>
        <w:br/>
        <w:t>• No modifica la cadena original, sino que devuelve una nueva cadena.</w:t>
      </w:r>
    </w:p>
    <w:sectPr w:rsidR="002E138D" w:rsidRPr="00E758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6219444">
    <w:abstractNumId w:val="8"/>
  </w:num>
  <w:num w:numId="2" w16cid:durableId="12196509">
    <w:abstractNumId w:val="6"/>
  </w:num>
  <w:num w:numId="3" w16cid:durableId="1203785097">
    <w:abstractNumId w:val="5"/>
  </w:num>
  <w:num w:numId="4" w16cid:durableId="595092094">
    <w:abstractNumId w:val="4"/>
  </w:num>
  <w:num w:numId="5" w16cid:durableId="1743261005">
    <w:abstractNumId w:val="7"/>
  </w:num>
  <w:num w:numId="6" w16cid:durableId="771365422">
    <w:abstractNumId w:val="3"/>
  </w:num>
  <w:num w:numId="7" w16cid:durableId="1234437799">
    <w:abstractNumId w:val="2"/>
  </w:num>
  <w:num w:numId="8" w16cid:durableId="837816492">
    <w:abstractNumId w:val="1"/>
  </w:num>
  <w:num w:numId="9" w16cid:durableId="1847594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138D"/>
    <w:rsid w:val="00326F90"/>
    <w:rsid w:val="00AA1D8D"/>
    <w:rsid w:val="00B47730"/>
    <w:rsid w:val="00CB0664"/>
    <w:rsid w:val="00E758D8"/>
    <w:rsid w:val="00F64E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C58781"/>
  <w14:defaultImageDpi w14:val="300"/>
  <w15:docId w15:val="{BF6882B1-B293-4964-B7E9-0A7C97226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Karla López</cp:lastModifiedBy>
  <cp:revision>2</cp:revision>
  <dcterms:created xsi:type="dcterms:W3CDTF">2013-12-23T23:15:00Z</dcterms:created>
  <dcterms:modified xsi:type="dcterms:W3CDTF">2025-07-18T14:10:00Z</dcterms:modified>
  <cp:category/>
</cp:coreProperties>
</file>